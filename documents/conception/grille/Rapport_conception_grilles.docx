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0"/>
        <w:spacing w:before="120"/>
        <w:ind w:right="284"/>
      </w:pPr>
      <w:r>
        <w:rPr>
          <w:lang w:bidi="fr-FR"/>
        </w:rPr>
        <w:t xml:space="preserve">Conception des </w:t>
      </w:r>
      <w:r>
        <w:t>grilles</w:t>
      </w:r>
    </w:p>
    <w:p>
      <w:pPr>
        <w:pStyle w:val="2"/>
        <w:ind w:right="0"/>
        <w:rPr>
          <w:rStyle w:val="92"/>
          <w:b w:val="0"/>
        </w:rPr>
      </w:pPr>
      <w:r>
        <w:rPr>
          <w:rStyle w:val="92"/>
          <w:b w:val="0"/>
        </w:rPr>
        <w:t>Introduction</w:t>
      </w:r>
    </w:p>
    <w:p>
      <w:pPr>
        <w:pStyle w:val="2"/>
        <w:ind w:right="0"/>
      </w:pPr>
    </w:p>
    <w:p>
      <w:pPr>
        <w:rPr>
          <w:lang w:bidi="fr-FR"/>
        </w:rPr>
      </w:pPr>
      <w:r>
        <w:rPr>
          <w:lang w:bidi="fr-FR"/>
        </w:rPr>
        <w:t>Dans ce rapport, nous abordons la conception d'un aspect clé de notre application de gestion de sessions de conduite : le système de grille de notation. La flexibilité et la robustesse de ce système sont primordiales pour évaluer efficacement les performances des élèves et enrichir leur expérience d'apprentissage. Il doit non seulement offrir un choix de modèles de grille, mais aussi permettre la création de nouvelles grilles et la transmission des données vers des Learning Record Store (LRS).</w:t>
      </w:r>
    </w:p>
    <w:p>
      <w:pPr>
        <w:rPr>
          <w:lang w:bidi="fr-FR"/>
        </w:rPr>
      </w:pPr>
      <w:r>
        <w:rPr>
          <w:lang w:bidi="fr-FR"/>
        </w:rPr>
        <w:t>Nous avons exploré diverses approches pour développer ce système, en pesant leurs avantages et inconvénients en termes de flexibilité, complexité, performances, temps de développement et facilité d'utilisation. Ce rapport présente les résultats de cette exploration, y compris les recommandations pour la mise en œuvre du système de grille de notation.</w:t>
      </w:r>
    </w:p>
    <w:p>
      <w:r>
        <w:rPr>
          <w:lang w:bidi="fr-FR"/>
        </w:rPr>
        <w:t>L'objectif final est de créer un système qui facilite le travail des instructeurs, optimise l'apprentissage des élèves et augmente la valeur globale de notre application dans le domaine de la formation à la conduite. [Consultez d’abord ces quelques conseils pour vous aider à mettre en forme votre document. Vous verrez, c’est très facile.]</w:t>
      </w:r>
    </w:p>
    <w:p/>
    <w:p>
      <w:pPr>
        <w:pStyle w:val="2"/>
        <w:ind w:right="0"/>
        <w:rPr>
          <w:rStyle w:val="92"/>
          <w:b w:val="0"/>
        </w:rPr>
      </w:pPr>
    </w:p>
    <w:p>
      <w:pPr>
        <w:pStyle w:val="2"/>
        <w:ind w:right="0"/>
        <w:rPr>
          <w:rStyle w:val="92"/>
          <w:b w:val="0"/>
        </w:rPr>
      </w:pPr>
    </w:p>
    <w:p>
      <w:pPr>
        <w:pStyle w:val="2"/>
        <w:ind w:right="0"/>
        <w:rPr>
          <w:rStyle w:val="92"/>
          <w:b w:val="0"/>
        </w:rPr>
      </w:pPr>
    </w:p>
    <w:p/>
    <w:p>
      <w:pPr>
        <w:pStyle w:val="2"/>
        <w:ind w:right="0"/>
        <w:rPr>
          <w:rStyle w:val="92"/>
          <w:b w:val="0"/>
        </w:rPr>
      </w:pPr>
      <w:bookmarkStart w:id="0" w:name="_Hlk139378120"/>
    </w:p>
    <w:p>
      <w:pPr>
        <w:pStyle w:val="2"/>
        <w:ind w:right="0"/>
        <w:rPr>
          <w:rStyle w:val="92"/>
          <w:b w:val="0"/>
        </w:rPr>
      </w:pPr>
      <w:r>
        <w:rPr>
          <w:rStyle w:val="92"/>
          <w:b w:val="0"/>
        </w:rPr>
        <w:t>Recherche</w:t>
      </w:r>
      <w:bookmarkEnd w:id="0"/>
    </w:p>
    <w:p>
      <w:pPr>
        <w:pStyle w:val="2"/>
        <w:ind w:right="0"/>
        <w:rPr>
          <w:b w:val="0"/>
          <w:bCs/>
        </w:rPr>
      </w:pPr>
    </w:p>
    <w:p>
      <w:r>
        <w:t>Dans le but de concevoir un système de grille de notation efficace et adaptable, nous avons entrepris une recherche extensive pour examiner les différentes solutions possibles. Notre objectif était de trouver une solution qui répondrait à nos besoins spécifiques tout en restant flexible pour les utilisateurs finaux et efficace en termes de performance et de maintenabilité.</w:t>
      </w:r>
    </w:p>
    <w:p/>
    <w:p>
      <w:pPr>
        <w:rPr>
          <w:sz w:val="28"/>
          <w:szCs w:val="28"/>
        </w:rPr>
      </w:pPr>
      <w:r>
        <w:rPr>
          <w:sz w:val="28"/>
          <w:szCs w:val="28"/>
        </w:rPr>
        <w:t xml:space="preserve">1. Modification de la structure de la base de données </w:t>
      </w:r>
    </w:p>
    <w:p/>
    <w:p>
      <w:pPr>
        <w:ind w:firstLine="720"/>
      </w:pPr>
      <w:r>
        <w:t>La première solution que nous avons considérée implique une refonte de la structure de notre base de données pour accommoder le système de grille de notation. Cela signifierait la création de nouvelles tables pour représenter les grilles, les lignes de la grille, et les cellules individuelles</w:t>
      </w:r>
      <w:r>
        <w:rPr>
          <w:rFonts w:hint="default"/>
          <w:lang w:val="en-US"/>
        </w:rPr>
        <w:t xml:space="preserve"> </w:t>
      </w:r>
      <w:r>
        <w:rPr>
          <w:rFonts w:hint="default"/>
          <w:color w:val="2A6A68" w:themeColor="accent1" w:themeShade="80"/>
          <w:lang w:val="en-US"/>
        </w:rPr>
        <w:t>[1]</w:t>
      </w:r>
      <w:r>
        <w:t>.</w:t>
      </w:r>
    </w:p>
    <w:p>
      <w:r>
        <w:rPr>
          <w:u w:val="single"/>
        </w:rPr>
        <w:t>Avantages :</w:t>
      </w:r>
      <w:r>
        <w:t xml:space="preserve"> Cette approche offre une flexibilité maximale en ce qui concerne la configuration des grilles. Elle nous permet de modéliser précisément le système de grille à l'intérieur de la base de données elle-même, ce qui pourrait conduire à une meilleure performance et à une plus grande facilité de maintenance.</w:t>
      </w:r>
    </w:p>
    <w:p>
      <w:r>
        <w:rPr>
          <w:rFonts w:hAnsi="Symbol"/>
        </w:rPr>
        <w:t></w:t>
      </w:r>
      <w:r>
        <w:t xml:space="preserve"> </w:t>
      </w:r>
    </w:p>
    <w:p/>
    <w:p>
      <w:pPr>
        <w:rPr>
          <w:sz w:val="28"/>
          <w:szCs w:val="28"/>
        </w:rPr>
      </w:pPr>
    </w:p>
    <w:p>
      <w:pPr>
        <w:rPr>
          <w:sz w:val="28"/>
          <w:szCs w:val="28"/>
        </w:rPr>
      </w:pPr>
    </w:p>
    <w:p>
      <w:pPr>
        <w:rPr>
          <w:sz w:val="28"/>
          <w:szCs w:val="28"/>
        </w:rPr>
      </w:pPr>
      <w:r>
        <w:rPr>
          <w:rStyle w:val="51"/>
          <w:rFonts w:hint="default"/>
          <w:u w:val="none"/>
          <w:lang w:val="en-US"/>
        </w:rPr>
        <w:tab/>
      </w:r>
    </w:p>
    <w:p>
      <w:pPr>
        <w:rPr>
          <w:rFonts w:hint="default"/>
          <w:lang w:val="en-US" w:bidi="fr-FR"/>
        </w:rPr>
      </w:pPr>
    </w:p>
    <w:p>
      <w:pPr>
        <w:rPr>
          <w:rFonts w:hint="default"/>
          <w:lang w:val="en-US" w:bidi="fr-FR"/>
        </w:rPr>
      </w:pPr>
    </w:p>
    <w:p>
      <w:pPr>
        <w:rPr>
          <w:rFonts w:hint="default"/>
          <w:lang w:val="en-US" w:bidi="fr-FR"/>
        </w:rPr>
      </w:pPr>
    </w:p>
    <w:p>
      <w:pPr>
        <w:rPr>
          <w:sz w:val="28"/>
          <w:szCs w:val="28"/>
        </w:rPr>
      </w:pPr>
      <w:r>
        <w:rPr>
          <w:rFonts w:hint="default"/>
          <w:lang w:val="en-US" w:bidi="fr-FR"/>
        </w:rPr>
        <w:t>[1]</w:t>
      </w:r>
      <w:r>
        <w:t xml:space="preserve"> </w:t>
      </w:r>
      <w:r>
        <w:fldChar w:fldCharType="begin"/>
      </w:r>
      <w:r>
        <w:instrText xml:space="preserve"> HYPERLINK "https://laravel.com/docs/8.x/migrations" \t "_new" </w:instrText>
      </w:r>
      <w:r>
        <w:fldChar w:fldCharType="separate"/>
      </w:r>
      <w:r>
        <w:rPr>
          <w:rStyle w:val="51"/>
        </w:rPr>
        <w:t>Laravel Migrations</w:t>
      </w:r>
      <w:r>
        <w:rPr>
          <w:rStyle w:val="51"/>
        </w:rPr>
        <w:fldChar w:fldCharType="end"/>
      </w:r>
      <w:r>
        <w:rPr>
          <w:rStyle w:val="51"/>
          <w:rFonts w:hint="default"/>
          <w:u w:val="none"/>
          <w:lang w:val="en-US"/>
        </w:rPr>
        <w:t xml:space="preserve"> </w:t>
      </w:r>
    </w:p>
    <w:p>
      <w:pPr>
        <w:rPr>
          <w:sz w:val="28"/>
          <w:szCs w:val="28"/>
        </w:rPr>
      </w:pPr>
    </w:p>
    <w:p>
      <w:pPr>
        <w:rPr>
          <w:sz w:val="28"/>
          <w:szCs w:val="28"/>
        </w:rPr>
      </w:pPr>
      <w:r>
        <w:rPr>
          <w:sz w:val="28"/>
          <w:szCs w:val="28"/>
        </w:rPr>
        <w:t xml:space="preserve">2. Déplacement de la logique vers le côté client </w:t>
      </w:r>
    </w:p>
    <w:p/>
    <w:p>
      <w:pPr>
        <w:ind w:firstLine="720"/>
      </w:pPr>
      <w:r>
        <w:t>Une autre solution que nous avons explorée consiste à déplacer une partie significative de la logique de la grille vers le côté client</w:t>
      </w:r>
      <w:r>
        <w:rPr>
          <w:rFonts w:hint="default"/>
          <w:lang w:val="en-US"/>
        </w:rPr>
        <w:t xml:space="preserve"> </w:t>
      </w:r>
      <w:r>
        <w:rPr>
          <w:rFonts w:hint="default"/>
          <w:color w:val="2A6A68" w:themeColor="accent1" w:themeShade="80"/>
          <w:lang w:val="en-US"/>
        </w:rPr>
        <w:t>[1]</w:t>
      </w:r>
      <w:r>
        <w:t>.</w:t>
      </w:r>
    </w:p>
    <w:p>
      <w:r>
        <w:rPr>
          <w:u w:val="single"/>
        </w:rPr>
        <w:t>Avantages :</w:t>
      </w:r>
      <w:r>
        <w:t xml:space="preserve"> Cette approche pourrait rendre l'application plus interactive, en permettant aux utilisateurs de manipuler directement les grilles de notation. Elle peut également réduire la charge sur le serveur, puisque une grande partie du traitement serait effectuée côté client</w:t>
      </w:r>
      <w:r>
        <w:rPr>
          <w:rFonts w:hint="default"/>
          <w:lang w:val="en-US"/>
        </w:rPr>
        <w:t xml:space="preserve"> </w:t>
      </w:r>
      <w:r>
        <w:rPr>
          <w:rFonts w:hint="default"/>
          <w:color w:val="2A6A68" w:themeColor="accent1" w:themeShade="80"/>
          <w:lang w:val="en-US"/>
        </w:rPr>
        <w:t>[2]</w:t>
      </w:r>
      <w:r>
        <w:t>.</w:t>
      </w:r>
    </w:p>
    <w:p>
      <w:r>
        <w:rPr>
          <w:u w:val="single"/>
        </w:rPr>
        <w:t>Inconvénients :</w:t>
      </w:r>
      <w:r>
        <w:t xml:space="preserve"> Toutefois, cette solution pourrait également rendre l'application plus complexe et difficile à maintenir. De plus, elle dépend beaucoup de la performance du navigateur de l'utilisateur et pourrait conduire à des expériences utilisateur incohérentes.</w:t>
      </w:r>
    </w:p>
    <w:p>
      <w:r>
        <w:t>Globalement, bien que cette solution puisse offrir une meilleure interactivité, elle pourrait également augmenter la complexité et la charge de maintenance de l'application.</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numPr>
          <w:numId w:val="0"/>
        </w:numPr>
        <w:spacing w:before="100" w:beforeAutospacing="1" w:after="100" w:afterAutospacing="1" w:line="240" w:lineRule="auto"/>
        <w:rPr>
          <w:rFonts w:hint="default"/>
          <w:sz w:val="24"/>
          <w:szCs w:val="24"/>
          <w:lang w:val="en-US"/>
        </w:rPr>
      </w:pPr>
    </w:p>
    <w:p>
      <w:pPr>
        <w:numPr>
          <w:numId w:val="0"/>
        </w:numPr>
        <w:spacing w:before="100" w:beforeAutospacing="1" w:after="100" w:afterAutospacing="1" w:line="240" w:lineRule="auto"/>
        <w:rPr>
          <w:sz w:val="24"/>
          <w:szCs w:val="24"/>
        </w:rPr>
      </w:pPr>
      <w:r>
        <w:rPr>
          <w:rFonts w:hint="default"/>
          <w:sz w:val="24"/>
          <w:szCs w:val="24"/>
          <w:lang w:val="en-US"/>
        </w:rPr>
        <w:t xml:space="preserve">[1] </w:t>
      </w:r>
      <w:r>
        <w:rPr>
          <w:sz w:val="24"/>
          <w:szCs w:val="24"/>
        </w:rPr>
        <w:fldChar w:fldCharType="begin"/>
      </w:r>
      <w:r>
        <w:rPr>
          <w:sz w:val="24"/>
          <w:szCs w:val="24"/>
        </w:rPr>
        <w:instrText xml:space="preserve"> HYPERLINK "https://www.toptal.com/javascript/client-side-vs-server-side-rendering" \t "_new" </w:instrText>
      </w:r>
      <w:r>
        <w:rPr>
          <w:sz w:val="24"/>
          <w:szCs w:val="24"/>
        </w:rPr>
        <w:fldChar w:fldCharType="separate"/>
      </w:r>
      <w:r>
        <w:rPr>
          <w:rStyle w:val="51"/>
          <w:sz w:val="24"/>
          <w:szCs w:val="24"/>
        </w:rPr>
        <w:t>Client-side vs Server-side Rendering in JavaScript Applications</w:t>
      </w:r>
      <w:r>
        <w:rPr>
          <w:rStyle w:val="51"/>
          <w:sz w:val="24"/>
          <w:szCs w:val="24"/>
        </w:rPr>
        <w:fldChar w:fldCharType="end"/>
      </w:r>
    </w:p>
    <w:p>
      <w:pPr>
        <w:numPr>
          <w:numId w:val="0"/>
        </w:numPr>
        <w:spacing w:before="100" w:beforeAutospacing="1" w:after="100" w:afterAutospacing="1" w:line="240" w:lineRule="auto"/>
        <w:rPr>
          <w:rFonts w:hint="default"/>
          <w:sz w:val="28"/>
          <w:szCs w:val="28"/>
          <w:lang w:val="en-US"/>
        </w:rPr>
      </w:pPr>
      <w:r>
        <w:rPr>
          <w:rFonts w:hint="default"/>
          <w:sz w:val="24"/>
          <w:szCs w:val="24"/>
          <w:lang w:val="en-US"/>
        </w:rPr>
        <w:t xml:space="preserve">[2] </w:t>
      </w:r>
      <w:r>
        <w:rPr>
          <w:sz w:val="24"/>
          <w:szCs w:val="24"/>
        </w:rPr>
        <w:fldChar w:fldCharType="begin"/>
      </w:r>
      <w:r>
        <w:rPr>
          <w:sz w:val="24"/>
          <w:szCs w:val="24"/>
        </w:rPr>
        <w:instrText xml:space="preserve"> HYPERLINK "https://www.freecodecamp.org/news/how-to-build-a-client-side-app-with-javascript-f3208e5146c4/" \t "_new" </w:instrText>
      </w:r>
      <w:r>
        <w:rPr>
          <w:sz w:val="24"/>
          <w:szCs w:val="24"/>
        </w:rPr>
        <w:fldChar w:fldCharType="separate"/>
      </w:r>
      <w:r>
        <w:rPr>
          <w:rStyle w:val="51"/>
          <w:sz w:val="24"/>
          <w:szCs w:val="24"/>
        </w:rPr>
        <w:t>How to build a Client-Side App with JavaScript</w:t>
      </w:r>
      <w:r>
        <w:rPr>
          <w:rStyle w:val="51"/>
          <w:sz w:val="24"/>
          <w:szCs w:val="24"/>
        </w:rPr>
        <w:fldChar w:fldCharType="end"/>
      </w:r>
    </w:p>
    <w:p>
      <w:pPr>
        <w:rPr>
          <w:sz w:val="28"/>
          <w:szCs w:val="28"/>
        </w:rPr>
      </w:pPr>
    </w:p>
    <w:p>
      <w:pPr>
        <w:rPr>
          <w:sz w:val="28"/>
          <w:szCs w:val="28"/>
        </w:rPr>
      </w:pPr>
      <w:r>
        <w:rPr>
          <w:sz w:val="28"/>
          <w:szCs w:val="28"/>
        </w:rPr>
        <w:t>3. Utilisation d'une bibliothèque externe</w:t>
      </w:r>
    </w:p>
    <w:p>
      <w:pPr>
        <w:rPr>
          <w:sz w:val="28"/>
          <w:szCs w:val="28"/>
        </w:rPr>
      </w:pPr>
    </w:p>
    <w:p>
      <w:pPr>
        <w:ind w:firstLine="720"/>
      </w:pPr>
      <w:r>
        <w:t>La dernière solution que nous avons envisagée est l'utilisation d'une bibliothèque externe pour gérer les grilles</w:t>
      </w:r>
      <w:r>
        <w:rPr>
          <w:rFonts w:hint="default"/>
          <w:lang w:val="en-US"/>
        </w:rPr>
        <w:t xml:space="preserve"> </w:t>
      </w:r>
      <w:r>
        <w:rPr>
          <w:rFonts w:hint="default"/>
          <w:color w:val="2A6A68" w:themeColor="accent1" w:themeShade="80"/>
          <w:lang w:val="en-US"/>
        </w:rPr>
        <w:t>[1]</w:t>
      </w:r>
      <w:r>
        <w:t>.</w:t>
      </w:r>
    </w:p>
    <w:p>
      <w:r>
        <w:rPr>
          <w:u w:val="single"/>
        </w:rPr>
        <w:t>Avantages :</w:t>
      </w:r>
      <w:r>
        <w:t xml:space="preserve"> L'utilisation d'une bibliothèque externe bien conçue et bien supportée pourrait nous faire gagner beaucoup de temps de développement. De nombreuses bibliothèques proposent des fonctionnalités sophistiquées pour la gestion des grilles, ce qui pourrait augmenter la flexibilité et la robustesse de notre système de grille</w:t>
      </w:r>
      <w:r>
        <w:rPr>
          <w:rFonts w:hint="default"/>
          <w:lang w:val="en-US"/>
        </w:rPr>
        <w:t xml:space="preserve"> </w:t>
      </w:r>
      <w:r>
        <w:rPr>
          <w:rFonts w:hint="default"/>
          <w:color w:val="2A6A68" w:themeColor="accent1" w:themeShade="80"/>
          <w:lang w:val="en-US"/>
        </w:rPr>
        <w:t>[2]</w:t>
      </w:r>
      <w:r>
        <w:t>.</w:t>
      </w:r>
    </w:p>
    <w:p>
      <w:r>
        <w:rPr>
          <w:u w:val="single"/>
        </w:rPr>
        <w:t>Inconvénients :</w:t>
      </w:r>
      <w:r>
        <w:t xml:space="preserve"> Cependant, cette solution dépend fortement de la bibliothèque externe choisie. Si la bibliothèque cesse d'être maintenue ou présente des problèmes de compatibilité, cela pourrait poser des problèmes pour notre application.</w:t>
      </w:r>
    </w:p>
    <w:p>
      <w:r>
        <w:t>En résumé, l'utilisation d'une bibliothèque externe pourrait être une option viable si nous trouvons une bibliothèque qui répond à nos besoins spécifiques et qui est activement maintenue.</w:t>
      </w:r>
    </w:p>
    <w:p>
      <w:pPr>
        <w:numPr>
          <w:ilvl w:val="0"/>
          <w:numId w:val="11"/>
        </w:numPr>
        <w:spacing w:before="100" w:beforeAutospacing="1" w:after="100" w:afterAutospacing="1" w:line="240" w:lineRule="auto"/>
      </w:pPr>
    </w:p>
    <w:p>
      <w:pPr>
        <w:numPr>
          <w:ilvl w:val="0"/>
          <w:numId w:val="11"/>
        </w:numPr>
        <w:spacing w:before="100" w:beforeAutospacing="1" w:after="100" w:afterAutospacing="1" w:line="240" w:lineRule="auto"/>
      </w:pPr>
    </w:p>
    <w:p>
      <w:pPr>
        <w:numPr>
          <w:ilvl w:val="0"/>
          <w:numId w:val="11"/>
        </w:numPr>
        <w:spacing w:before="100" w:beforeAutospacing="1" w:after="100" w:afterAutospacing="1" w:line="240" w:lineRule="auto"/>
      </w:pPr>
    </w:p>
    <w:p>
      <w:pPr>
        <w:numPr>
          <w:ilvl w:val="0"/>
          <w:numId w:val="11"/>
        </w:numPr>
        <w:spacing w:before="100" w:beforeAutospacing="1" w:after="100" w:afterAutospacing="1" w:line="240" w:lineRule="auto"/>
      </w:pPr>
    </w:p>
    <w:p>
      <w:pPr>
        <w:numPr>
          <w:ilvl w:val="0"/>
          <w:numId w:val="11"/>
        </w:numPr>
        <w:spacing w:before="100" w:beforeAutospacing="1" w:after="100" w:afterAutospacing="1" w:line="240" w:lineRule="auto"/>
      </w:pPr>
    </w:p>
    <w:p>
      <w:pPr>
        <w:numPr>
          <w:ilvl w:val="0"/>
          <w:numId w:val="11"/>
        </w:numPr>
        <w:spacing w:before="100" w:beforeAutospacing="1" w:after="100" w:afterAutospacing="1" w:line="240" w:lineRule="auto"/>
      </w:pPr>
    </w:p>
    <w:p>
      <w:pPr>
        <w:numPr>
          <w:ilvl w:val="0"/>
          <w:numId w:val="11"/>
        </w:numPr>
        <w:spacing w:before="100" w:beforeAutospacing="1" w:after="100" w:afterAutospacing="1" w:line="240" w:lineRule="auto"/>
      </w:pPr>
    </w:p>
    <w:p>
      <w:pPr>
        <w:numPr>
          <w:ilvl w:val="0"/>
          <w:numId w:val="11"/>
        </w:numPr>
        <w:spacing w:before="100" w:beforeAutospacing="1" w:after="100" w:afterAutospacing="1" w:line="240" w:lineRule="auto"/>
      </w:pPr>
    </w:p>
    <w:p>
      <w:pPr>
        <w:numPr>
          <w:ilvl w:val="0"/>
          <w:numId w:val="11"/>
        </w:numPr>
        <w:spacing w:before="100" w:beforeAutospacing="1" w:after="100" w:afterAutospacing="1" w:line="240" w:lineRule="auto"/>
      </w:pPr>
    </w:p>
    <w:p>
      <w:pPr>
        <w:numPr>
          <w:ilvl w:val="0"/>
          <w:numId w:val="11"/>
        </w:numPr>
        <w:spacing w:before="100" w:beforeAutospacing="1" w:after="100" w:afterAutospacing="1" w:line="240" w:lineRule="auto"/>
      </w:pPr>
    </w:p>
    <w:p>
      <w:pPr>
        <w:numPr>
          <w:ilvl w:val="0"/>
          <w:numId w:val="11"/>
        </w:numPr>
        <w:spacing w:before="100" w:beforeAutospacing="1" w:after="100" w:afterAutospacing="1" w:line="240" w:lineRule="auto"/>
      </w:pPr>
    </w:p>
    <w:p>
      <w:pPr>
        <w:rPr>
          <w:sz w:val="28"/>
          <w:szCs w:val="28"/>
        </w:rPr>
      </w:pPr>
    </w:p>
    <w:p>
      <w:pPr>
        <w:rPr>
          <w:sz w:val="28"/>
          <w:szCs w:val="28"/>
        </w:rPr>
      </w:pPr>
    </w:p>
    <w:p>
      <w:pPr>
        <w:rPr>
          <w:sz w:val="24"/>
          <w:szCs w:val="24"/>
        </w:rPr>
      </w:pPr>
    </w:p>
    <w:p>
      <w:pPr>
        <w:numPr>
          <w:numId w:val="0"/>
        </w:numPr>
        <w:spacing w:before="100" w:beforeAutospacing="1" w:after="100" w:afterAutospacing="1" w:line="240" w:lineRule="auto"/>
        <w:rPr>
          <w:rFonts w:hint="default"/>
          <w:sz w:val="24"/>
          <w:szCs w:val="24"/>
          <w:lang w:val="en-US"/>
        </w:rPr>
      </w:pPr>
    </w:p>
    <w:p>
      <w:pPr>
        <w:numPr>
          <w:numId w:val="0"/>
        </w:numPr>
        <w:spacing w:before="100" w:beforeAutospacing="1" w:after="100" w:afterAutospacing="1" w:line="240" w:lineRule="auto"/>
      </w:pPr>
      <w:r>
        <w:rPr>
          <w:rFonts w:hint="default"/>
          <w:sz w:val="24"/>
          <w:szCs w:val="24"/>
          <w:lang w:val="en-US"/>
        </w:rPr>
        <w:t xml:space="preserve">[1] </w:t>
      </w:r>
      <w:r>
        <w:fldChar w:fldCharType="begin"/>
      </w:r>
      <w:r>
        <w:instrText xml:space="preserve"> HYPERLINK "https://blog.bitsrc.io/top-javascript-grid-libraries-for-2021-40faa2197fb8" \t "_new" </w:instrText>
      </w:r>
      <w:r>
        <w:fldChar w:fldCharType="separate"/>
      </w:r>
      <w:r>
        <w:rPr>
          <w:rStyle w:val="51"/>
        </w:rPr>
        <w:t>Top JavaScript Grid Libraries for 2023</w:t>
      </w:r>
      <w:r>
        <w:rPr>
          <w:rStyle w:val="51"/>
        </w:rPr>
        <w:fldChar w:fldCharType="end"/>
      </w:r>
    </w:p>
    <w:p>
      <w:pPr>
        <w:numPr>
          <w:numId w:val="0"/>
        </w:numPr>
        <w:spacing w:before="100" w:beforeAutospacing="1" w:after="100" w:afterAutospacing="1" w:line="240" w:lineRule="auto"/>
        <w:rPr>
          <w:sz w:val="28"/>
          <w:szCs w:val="28"/>
        </w:rPr>
      </w:pPr>
      <w:r>
        <w:rPr>
          <w:rFonts w:hint="default"/>
          <w:sz w:val="24"/>
          <w:szCs w:val="24"/>
          <w:lang w:val="en-US"/>
        </w:rPr>
        <w:t xml:space="preserve">[2] </w:t>
      </w:r>
      <w:r>
        <w:fldChar w:fldCharType="begin"/>
      </w:r>
      <w:r>
        <w:instrText xml:space="preserve"> HYPERLINK "https://raygun.com/blog/how-to-choose-javascript-library/" \t "_new" </w:instrText>
      </w:r>
      <w:r>
        <w:fldChar w:fldCharType="separate"/>
      </w:r>
      <w:r>
        <w:rPr>
          <w:rStyle w:val="51"/>
        </w:rPr>
        <w:t>How to Choose a JavaScript Library for Your Web Project</w:t>
      </w:r>
      <w:r>
        <w:rPr>
          <w:rStyle w:val="51"/>
        </w:rPr>
        <w:fldChar w:fldCharType="end"/>
      </w:r>
    </w:p>
    <w:p>
      <w:pPr>
        <w:rPr>
          <w:rFonts w:hint="default"/>
          <w:sz w:val="24"/>
          <w:szCs w:val="24"/>
          <w:lang w:val="en-US"/>
        </w:rPr>
      </w:pPr>
    </w:p>
    <w:p>
      <w:pPr>
        <w:rPr>
          <w:sz w:val="28"/>
          <w:szCs w:val="28"/>
        </w:rPr>
      </w:pPr>
    </w:p>
    <w:p>
      <w:pPr>
        <w:rPr>
          <w:sz w:val="28"/>
          <w:szCs w:val="28"/>
        </w:rPr>
      </w:pPr>
    </w:p>
    <w:p>
      <w:pPr>
        <w:rPr>
          <w:color w:val="3A3835" w:themeColor="text2" w:themeTint="E6"/>
          <w:sz w:val="36"/>
          <w:szCs w:val="36"/>
          <w14:textFill>
            <w14:solidFill>
              <w14:schemeClr w14:val="tx2">
                <w14:lumMod w14:val="90000"/>
                <w14:lumOff w14:val="10000"/>
              </w14:schemeClr>
            </w14:solidFill>
          </w14:textFill>
        </w:rPr>
      </w:pPr>
      <w:r>
        <w:rPr>
          <w:color w:val="3A3835" w:themeColor="text2" w:themeTint="E6"/>
          <w:sz w:val="36"/>
          <w:szCs w:val="36"/>
          <w14:textFill>
            <w14:solidFill>
              <w14:schemeClr w14:val="tx2">
                <w14:lumMod w14:val="90000"/>
                <w14:lumOff w14:val="10000"/>
              </w14:schemeClr>
            </w14:solidFill>
          </w14:textFill>
        </w:rPr>
        <w:t>Décision finale</w:t>
      </w:r>
    </w:p>
    <w:p/>
    <w:p>
      <w:r>
        <w:t>Après avoir soigneusement pesé les avantages et les inconvénients de chaque solution, nous avons décidé de choisir la première solution : Modification de la structure de la base de données. Une des principales raisons de ce choix est que notre application n'est pas encore en production, ce qui nous offre une flexibilité considérable pour modifier la structure de la base de données. De plus, cette approche nous donne une grande flexibilité pour concevoir le système de grille selon nos besoins spécifiques, et elle est susceptible d'offrir de bonnes performances et une facilité de maintenance.</w:t>
      </w:r>
    </w:p>
    <w:p/>
    <w:p>
      <w:r>
        <w:t>Dans la section suivante, nous discuterons des étapes que nous prévoyons de prendre pour mettre en œuvre cette solution et comment nous prévoyons de surmonter les défis potentiels que nous pourrions rencontrer.</w:t>
      </w:r>
    </w:p>
    <w:p/>
    <w:p/>
    <w:p/>
    <w:p/>
    <w:p/>
    <w:p/>
    <w:p/>
    <w:p/>
    <w:p/>
    <w:p/>
    <w:p>
      <w:pPr>
        <w:rPr>
          <w:rStyle w:val="92"/>
          <w:rFonts w:asciiTheme="majorHAnsi" w:hAnsiTheme="majorHAnsi" w:eastAsiaTheme="majorEastAsia" w:cstheme="majorBidi"/>
          <w:b w:val="0"/>
          <w:color w:val="232220" w:themeColor="text2"/>
          <w:sz w:val="48"/>
          <w:szCs w:val="32"/>
          <w14:textFill>
            <w14:solidFill>
              <w14:schemeClr w14:val="tx2"/>
            </w14:solidFill>
          </w14:textFill>
        </w:rPr>
      </w:pPr>
      <w:bookmarkStart w:id="1" w:name="_Hlk139379719"/>
      <w:r>
        <w:rPr>
          <w:rStyle w:val="92"/>
          <w:rFonts w:asciiTheme="majorHAnsi" w:hAnsiTheme="majorHAnsi" w:eastAsiaTheme="majorEastAsia" w:cstheme="majorBidi"/>
          <w:b w:val="0"/>
          <w:color w:val="232220" w:themeColor="text2"/>
          <w:sz w:val="48"/>
          <w:szCs w:val="32"/>
          <w14:textFill>
            <w14:solidFill>
              <w14:schemeClr w14:val="tx2"/>
            </w14:solidFill>
          </w14:textFill>
        </w:rPr>
        <w:t>Mise en œuvre de la solution</w:t>
      </w:r>
    </w:p>
    <w:bookmarkEnd w:id="1"/>
    <w:p>
      <w:pPr>
        <w:rPr>
          <w:rStyle w:val="92"/>
          <w:rFonts w:asciiTheme="majorHAnsi" w:hAnsiTheme="majorHAnsi" w:eastAsiaTheme="majorEastAsia" w:cstheme="majorBidi"/>
          <w:b w:val="0"/>
          <w:color w:val="232220" w:themeColor="text2"/>
          <w:sz w:val="48"/>
          <w:szCs w:val="32"/>
          <w14:textFill>
            <w14:solidFill>
              <w14:schemeClr w14:val="tx2"/>
            </w14:solidFill>
          </w14:textFill>
        </w:rPr>
      </w:pPr>
    </w:p>
    <w:p>
      <w:pPr>
        <w:ind w:firstLine="720"/>
      </w:pPr>
      <w:r>
        <w:t>Suite à notre recherche et à notre analyse, nous avons choisi d'opter pour la solution impliquant une modification de la structure de la base de données pour implanter le système de grilles. Notre mise en œuvre se déroulera comme suit :</w:t>
      </w:r>
    </w:p>
    <w:p>
      <w:pPr>
        <w:ind w:firstLine="720"/>
      </w:pPr>
    </w:p>
    <w:p>
      <w:pPr>
        <w:rPr>
          <w:b/>
          <w:bCs/>
        </w:rPr>
      </w:pPr>
      <w:r>
        <w:rPr>
          <w:b/>
          <w:bCs/>
        </w:rPr>
        <w:t>Conception de la nouvelle structure de la base de données</w:t>
      </w:r>
    </w:p>
    <w:p>
      <w:r>
        <w:t>Notre première étape consistera à concevoir la nouvelle structure de notre base de données. Cela comprendra la création de nouvelles tables pour les modèles de grilles, les grilles, et les cellules de grille, et également la modification de certaines des tables existantes pour accueillir ces changements. Nous nous servirons d'outils de modélisation de données pour visualiser cette nouvelle structure et définir les relations entre les différentes tables.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rPr>
      </w:pPr>
      <w:r>
        <w:rPr>
          <w:rFonts w:hint="default"/>
        </w:rPr>
        <w:t>Un schéma de cette nouvelle structure de base de données est disponible en annexe.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6"/>
          <w:szCs w:val="26"/>
          <w:lang w:val="en-US"/>
        </w:rPr>
      </w:pPr>
      <w:r>
        <w:rPr>
          <w:rFonts w:hint="default"/>
          <w:sz w:val="26"/>
          <w:szCs w:val="26"/>
          <w:lang w:val="en-US"/>
        </w:rPr>
        <w:t>(Modelisation-DataBase-V5. Annexe 1)</w:t>
      </w:r>
    </w:p>
    <w:p/>
    <w:p>
      <w:pPr>
        <w:rPr>
          <w:b/>
          <w:bCs/>
        </w:rPr>
      </w:pPr>
      <w:r>
        <w:rPr>
          <w:b/>
          <w:bCs/>
        </w:rPr>
        <w:t>Création des migrations de la base de données</w:t>
      </w:r>
    </w:p>
    <w:p>
      <w:r>
        <w:t>Après avoir établi un modèle clair de notre nouvelle structure de données, nous créerons des migrations pour ces nouvelles tables avec Laravel. Cela nous permettra de garder un historique des modifications apportées à notre base de données et de faciliter les futures mises à jour.</w:t>
      </w:r>
    </w:p>
    <w:p/>
    <w:p>
      <w:pPr>
        <w:rPr>
          <w:b/>
          <w:bCs/>
        </w:rPr>
      </w:pPr>
      <w:r>
        <w:rPr>
          <w:b/>
          <w:bCs/>
        </w:rPr>
        <w:t>Mise à jour des modèles</w:t>
      </w:r>
    </w:p>
    <w:p>
      <w:r>
        <w:t>Une fois que les migrations seront créées, nous mettrons à jour les modèles Laravel correspondants pour refléter la nouvelle structure de la base de données. Cela inclura la création de nouveaux modèles pour les tables des grilles et la modification des modèles existants si nécessaire.</w:t>
      </w:r>
    </w:p>
    <w:p/>
    <w:p/>
    <w:p/>
    <w:p>
      <w:pPr>
        <w:rPr>
          <w:b/>
          <w:bCs/>
        </w:rPr>
      </w:pPr>
      <w:r>
        <w:rPr>
          <w:b/>
          <w:bCs/>
        </w:rPr>
        <w:t>Test des modifications</w:t>
      </w:r>
    </w:p>
    <w:p>
      <w:r>
        <w:t>Après avoir effectué ces modifications, nous réaliserons une série de tests pour nous assurer que la nouvelle structure de la base de données fonctionne comme prévu. Cela comprendra des tests unitaires pour les nouvelles fonctionnalités et des tests d'intégration pour vérifier que l'ensemble du système fonctionne correctement.</w:t>
      </w:r>
    </w:p>
    <w:p/>
    <w:p>
      <w:pPr>
        <w:rPr>
          <w:b/>
          <w:bCs/>
        </w:rPr>
      </w:pPr>
      <w:r>
        <w:rPr>
          <w:b/>
          <w:bCs/>
        </w:rPr>
        <w:t>Création des grilles</w:t>
      </w:r>
    </w:p>
    <w:p>
      <w:r>
        <w:t>Nous définirons les critères et les thèmes pour chacune des trois grilles. Nous utiliserons des outils de conception pour visualiser comment ces grilles seront présentées à l'utilisateur.</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rPr>
      </w:pPr>
      <w:r>
        <w:rPr>
          <w:rFonts w:hint="default"/>
        </w:rPr>
        <w:t>Une maquette pour la grille est également disponible en annexe.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6"/>
          <w:szCs w:val="26"/>
          <w:lang w:val="en-US"/>
        </w:rPr>
      </w:pPr>
      <w:r>
        <w:rPr>
          <w:rFonts w:hint="default"/>
          <w:sz w:val="26"/>
          <w:szCs w:val="26"/>
          <w:lang w:val="en-US"/>
        </w:rPr>
        <w:t>(Maquette-grille-acp. Annexe 2)</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6"/>
          <w:szCs w:val="26"/>
          <w:lang w:val="en-US"/>
        </w:rPr>
      </w:pPr>
    </w:p>
    <w:p/>
    <w:p>
      <w:pPr>
        <w:rPr>
          <w:b/>
          <w:bCs/>
        </w:rPr>
      </w:pPr>
      <w:r>
        <w:rPr>
          <w:b/>
          <w:bCs/>
        </w:rPr>
        <w:t>Développement des points d'accès API</w:t>
      </w:r>
    </w:p>
    <w:p>
      <w:r>
        <w:t>Nous développerons des points d'accès API pour gérer ces grilles. Ces API permettront aux utilisateurs de récupérer, de créer, de modifier et de supprimer des grilles.</w:t>
      </w:r>
    </w:p>
    <w:p>
      <w:pPr>
        <w:rPr>
          <w:rFonts w:hint="default"/>
        </w:rPr>
      </w:pPr>
      <w:r>
        <w:rPr>
          <w:rFonts w:hint="default"/>
        </w:rPr>
        <w:t>Un diagramme de séquence pour la gestion d'une journée de formation/session en utilisant ces points d'accès API est également disponible en annexe.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sz w:val="26"/>
          <w:szCs w:val="26"/>
          <w:lang w:val="en-US"/>
        </w:rPr>
      </w:pPr>
      <w:r>
        <w:rPr>
          <w:rFonts w:hint="default"/>
          <w:sz w:val="26"/>
          <w:szCs w:val="26"/>
          <w:lang w:val="en-US"/>
        </w:rPr>
        <w:t>(Diagramme-sequence-session. Annexe 3)</w:t>
      </w:r>
    </w:p>
    <w:p/>
    <w:p>
      <w:pPr>
        <w:rPr>
          <w:b/>
          <w:bCs/>
        </w:rPr>
      </w:pPr>
      <w:r>
        <w:rPr>
          <w:b/>
          <w:bCs/>
        </w:rPr>
        <w:t>Intégration des API avec l'interface utilisateur</w:t>
      </w:r>
    </w:p>
    <w:p>
      <w:r>
        <w:t>Une fois que nos API seront opérationnelles, nous les intégrerons avec l'interface utilisateur de notre application. Cela signifie que nous devrons utiliser JavaScript (ou un framework JavaScript) pour effectuer des appels API depuis le navigateur et afficher les résultats à l'utilisateur.</w:t>
      </w:r>
    </w:p>
    <w:p/>
    <w:p>
      <w:pPr>
        <w:rPr>
          <w:b/>
          <w:bCs/>
        </w:rPr>
      </w:pPr>
      <w:r>
        <w:rPr>
          <w:b/>
          <w:bCs/>
        </w:rPr>
        <w:t>Enregistrement des données de la grille</w:t>
      </w:r>
    </w:p>
    <w:p>
      <w:r>
        <w:t>Lorsqu'un utilisateur soumet une grille, nous utiliserons nos API pour enregistrer ces données dans la base de données. Cela impliquera de transformer les données de la grille en un format qui peut être stocké dans la base de données, puis de faire un appel API pour créer ou mettre à jour l'enregistrement correspondant.</w:t>
      </w:r>
    </w:p>
    <w:p/>
    <w:p/>
    <w:p/>
    <w:p>
      <w:pPr>
        <w:rPr>
          <w:rStyle w:val="92"/>
          <w:rFonts w:asciiTheme="majorHAnsi" w:hAnsiTheme="majorHAnsi" w:eastAsiaTheme="majorEastAsia" w:cstheme="majorBidi"/>
          <w:b w:val="0"/>
          <w:color w:val="232220" w:themeColor="text2"/>
          <w:sz w:val="48"/>
          <w:szCs w:val="32"/>
          <w14:textFill>
            <w14:solidFill>
              <w14:schemeClr w14:val="tx2"/>
            </w14:solidFill>
          </w14:textFill>
        </w:rPr>
      </w:pPr>
    </w:p>
    <w:p>
      <w:pPr>
        <w:rPr>
          <w:rStyle w:val="92"/>
          <w:rFonts w:asciiTheme="majorHAnsi" w:hAnsiTheme="majorHAnsi" w:eastAsiaTheme="majorEastAsia" w:cstheme="majorBidi"/>
          <w:b w:val="0"/>
          <w:color w:val="232220" w:themeColor="text2"/>
          <w:sz w:val="48"/>
          <w:szCs w:val="32"/>
          <w14:textFill>
            <w14:solidFill>
              <w14:schemeClr w14:val="tx2"/>
            </w14:solidFill>
          </w14:textFill>
        </w:rPr>
      </w:pPr>
      <w:r>
        <w:rPr>
          <w:rStyle w:val="92"/>
          <w:rFonts w:asciiTheme="majorHAnsi" w:hAnsiTheme="majorHAnsi" w:eastAsiaTheme="majorEastAsia" w:cstheme="majorBidi"/>
          <w:b w:val="0"/>
          <w:color w:val="232220" w:themeColor="text2"/>
          <w:sz w:val="48"/>
          <w:szCs w:val="32"/>
          <w14:textFill>
            <w14:solidFill>
              <w14:schemeClr w14:val="tx2"/>
            </w14:solidFill>
          </w14:textFill>
        </w:rPr>
        <w:t>Conclusion</w:t>
      </w:r>
    </w:p>
    <w:p>
      <w:pPr>
        <w:rPr>
          <w:rStyle w:val="92"/>
          <w:rFonts w:asciiTheme="majorHAnsi" w:hAnsiTheme="majorHAnsi" w:eastAsiaTheme="majorEastAsia" w:cstheme="majorBidi"/>
          <w:b w:val="0"/>
          <w:color w:val="232220" w:themeColor="text2"/>
          <w:sz w:val="48"/>
          <w:szCs w:val="32"/>
          <w14:textFill>
            <w14:solidFill>
              <w14:schemeClr w14:val="tx2"/>
            </w14:solidFill>
          </w14:textFill>
        </w:rPr>
      </w:pPr>
    </w:p>
    <w:p>
      <w:pPr>
        <w:ind w:firstLine="720"/>
      </w:pPr>
      <w:r>
        <w:t>Ce rapport a examiné le défi de mettre en œuvre un système de grilles dans notre application Laravel. Après avoir exploré plusieurs options, nous avons choisi de modifier la structure de la base de données, une décision dictée par sa flexibilité et sa capacité d'intégration.</w:t>
      </w:r>
    </w:p>
    <w:p/>
    <w:p>
      <w:r>
        <w:t>La mise en œuvre de cette solution comprendra la modification de la base de données, le développement de points d'accès API, et l'intégration avec l'interface utilisateur. Bien que cette approche présente certains défis, comme la gestion de plusieurs modèles de grilles, nous sommes confiants que notre planification rigoureuse et notre exécution méticuleuse nous permettront de les surmonter.</w:t>
      </w:r>
    </w:p>
    <w:p/>
    <w:p/>
    <w:p/>
    <w:p/>
    <w:p/>
    <w:p/>
    <w:p/>
    <w:p>
      <w:pPr>
        <w:rPr>
          <w:rStyle w:val="92"/>
          <w:rFonts w:hint="default" w:asciiTheme="majorHAnsi" w:hAnsiTheme="majorHAnsi" w:eastAsiaTheme="majorEastAsia" w:cstheme="majorBidi"/>
          <w:b w:val="0"/>
          <w:color w:val="232220" w:themeColor="text2"/>
          <w:sz w:val="48"/>
          <w:szCs w:val="32"/>
          <w:lang w:val="en-US"/>
          <w14:textFill>
            <w14:solidFill>
              <w14:schemeClr w14:val="tx2"/>
            </w14:solidFill>
          </w14:textFill>
        </w:rPr>
      </w:pPr>
      <w:r>
        <w:rPr>
          <w:rStyle w:val="92"/>
          <w:rFonts w:hint="default" w:asciiTheme="majorHAnsi" w:hAnsiTheme="majorHAnsi" w:eastAsiaTheme="majorEastAsia" w:cstheme="majorBidi"/>
          <w:b w:val="0"/>
          <w:color w:val="232220" w:themeColor="text2"/>
          <w:sz w:val="48"/>
          <w:szCs w:val="32"/>
          <w:lang w:val="en-US"/>
          <w14:textFill>
            <w14:solidFill>
              <w14:schemeClr w14:val="tx2"/>
            </w14:solidFill>
          </w14:textFill>
        </w:rPr>
        <w:t>Annexes</w:t>
      </w:r>
    </w:p>
    <w:p>
      <w:pPr>
        <w:rPr>
          <w:rStyle w:val="92"/>
          <w:rFonts w:hint="default" w:asciiTheme="majorHAnsi" w:hAnsiTheme="majorHAnsi" w:eastAsiaTheme="majorEastAsia" w:cstheme="majorBidi"/>
          <w:b w:val="0"/>
          <w:color w:val="232220" w:themeColor="text2"/>
          <w:sz w:val="48"/>
          <w:szCs w:val="32"/>
          <w:lang w:val="en-US"/>
          <w14:textFill>
            <w14:solidFill>
              <w14:schemeClr w14:val="tx2"/>
            </w14:solidFill>
          </w14:textFill>
        </w:rPr>
      </w:pPr>
    </w:p>
    <w:p>
      <w:pPr>
        <w:jc w:val="left"/>
        <w:rPr>
          <w:rStyle w:val="92"/>
          <w:rFonts w:hint="default" w:asciiTheme="majorHAnsi" w:hAnsiTheme="majorHAnsi" w:eastAsiaTheme="majorEastAsia" w:cstheme="majorBidi"/>
          <w:b w:val="0"/>
          <w:color w:val="232220" w:themeColor="text2"/>
          <w:sz w:val="36"/>
          <w:szCs w:val="36"/>
          <w:lang w:val="en-US"/>
          <w14:textFill>
            <w14:solidFill>
              <w14:schemeClr w14:val="tx2"/>
            </w14:solidFill>
          </w14:textFill>
        </w:rPr>
      </w:pPr>
      <w:r>
        <w:rPr>
          <w:rStyle w:val="92"/>
          <w:rFonts w:hint="default" w:asciiTheme="majorHAnsi" w:hAnsiTheme="majorHAnsi" w:eastAsiaTheme="majorEastAsia" w:cstheme="majorBidi"/>
          <w:b w:val="0"/>
          <w:color w:val="232220" w:themeColor="text2"/>
          <w:sz w:val="36"/>
          <w:szCs w:val="36"/>
          <w:lang w:val="en-US"/>
          <w14:textFill>
            <w14:solidFill>
              <w14:schemeClr w14:val="tx2"/>
            </w14:solidFill>
          </w14:textFill>
        </w:rPr>
        <w:t>Annexe 1 Modelisation-DataBase-V5</w:t>
      </w:r>
    </w:p>
    <w:p>
      <w:pPr>
        <w:jc w:val="left"/>
        <w:rPr>
          <w:rStyle w:val="92"/>
          <w:rFonts w:hint="default" w:asciiTheme="majorHAnsi" w:hAnsiTheme="majorHAnsi" w:eastAsiaTheme="majorEastAsia" w:cstheme="majorBidi"/>
          <w:b w:val="0"/>
          <w:color w:val="232220" w:themeColor="text2"/>
          <w:sz w:val="36"/>
          <w:szCs w:val="36"/>
          <w:lang w:val="en-US"/>
          <w14:textFill>
            <w14:solidFill>
              <w14:schemeClr w14:val="tx2"/>
            </w14:solidFill>
          </w14:textFill>
        </w:rPr>
      </w:pPr>
    </w:p>
    <w:p>
      <w:pPr>
        <w:jc w:val="left"/>
      </w:pPr>
      <w:r>
        <w:drawing>
          <wp:inline distT="0" distB="0" distL="114300" distR="114300">
            <wp:extent cx="6515735" cy="3964940"/>
            <wp:effectExtent l="0" t="0" r="18415" b="165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6515735" cy="3964940"/>
                    </a:xfrm>
                    <a:prstGeom prst="rect">
                      <a:avLst/>
                    </a:prstGeom>
                    <a:noFill/>
                    <a:ln>
                      <a:noFill/>
                    </a:ln>
                  </pic:spPr>
                </pic:pic>
              </a:graphicData>
            </a:graphic>
          </wp:inline>
        </w:drawing>
      </w:r>
    </w:p>
    <w:p>
      <w:pPr>
        <w:jc w:val="left"/>
      </w:pPr>
    </w:p>
    <w:p>
      <w:pPr>
        <w:jc w:val="left"/>
      </w:pPr>
    </w:p>
    <w:p>
      <w:pPr>
        <w:jc w:val="left"/>
      </w:pPr>
    </w:p>
    <w:p>
      <w:pPr>
        <w:jc w:val="left"/>
      </w:pPr>
    </w:p>
    <w:p>
      <w:pPr>
        <w:jc w:val="left"/>
      </w:pPr>
    </w:p>
    <w:p>
      <w:pPr>
        <w:jc w:val="left"/>
      </w:pPr>
    </w:p>
    <w:p>
      <w:pPr>
        <w:jc w:val="left"/>
        <w:rPr>
          <w:rStyle w:val="92"/>
          <w:rFonts w:hint="default" w:asciiTheme="majorHAnsi" w:hAnsiTheme="majorHAnsi" w:eastAsiaTheme="majorEastAsia" w:cstheme="majorBidi"/>
          <w:b w:val="0"/>
          <w:color w:val="232220" w:themeColor="text2"/>
          <w:sz w:val="36"/>
          <w:szCs w:val="36"/>
          <w:lang w:val="en-US"/>
          <w14:textFill>
            <w14:solidFill>
              <w14:schemeClr w14:val="tx2"/>
            </w14:solidFill>
          </w14:textFill>
        </w:rPr>
      </w:pPr>
    </w:p>
    <w:p>
      <w:pPr>
        <w:jc w:val="left"/>
        <w:rPr>
          <w:rStyle w:val="92"/>
          <w:rFonts w:hint="default" w:asciiTheme="majorHAnsi" w:hAnsiTheme="majorHAnsi" w:eastAsiaTheme="majorEastAsia" w:cstheme="majorBidi"/>
          <w:b w:val="0"/>
          <w:color w:val="232220" w:themeColor="text2"/>
          <w:sz w:val="36"/>
          <w:szCs w:val="36"/>
          <w:lang w:val="en-US"/>
          <w14:textFill>
            <w14:solidFill>
              <w14:schemeClr w14:val="tx2"/>
            </w14:solidFill>
          </w14:textFill>
        </w:rPr>
      </w:pPr>
      <w:r>
        <w:rPr>
          <w:rStyle w:val="92"/>
          <w:rFonts w:hint="default" w:asciiTheme="majorHAnsi" w:hAnsiTheme="majorHAnsi" w:eastAsiaTheme="majorEastAsia" w:cstheme="majorBidi"/>
          <w:b w:val="0"/>
          <w:color w:val="232220" w:themeColor="text2"/>
          <w:sz w:val="36"/>
          <w:szCs w:val="36"/>
          <w:lang w:val="en-US"/>
          <w14:textFill>
            <w14:solidFill>
              <w14:schemeClr w14:val="tx2"/>
            </w14:solidFill>
          </w14:textFill>
        </w:rPr>
        <w:t>Annexe 2 Maquette-grille-acp</w:t>
      </w:r>
    </w:p>
    <w:p>
      <w:pPr>
        <w:jc w:val="left"/>
      </w:pPr>
    </w:p>
    <w:p>
      <w:pPr>
        <w:jc w:val="left"/>
        <w:rPr>
          <w:rFonts w:hint="default"/>
          <w:lang w:val="en-US"/>
        </w:rPr>
      </w:pPr>
      <w:r>
        <w:rPr>
          <w:rFonts w:hint="default"/>
          <w:lang w:val="en-US"/>
        </w:rPr>
        <w:drawing>
          <wp:inline distT="0" distB="0" distL="114300" distR="114300">
            <wp:extent cx="6125845" cy="4378325"/>
            <wp:effectExtent l="0" t="0" r="8255" b="3175"/>
            <wp:docPr id="4" name="Picture 4" descr="maquette_gr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quette_grille"/>
                    <pic:cNvPicPr>
                      <a:picLocks noChangeAspect="1"/>
                    </pic:cNvPicPr>
                  </pic:nvPicPr>
                  <pic:blipFill>
                    <a:blip r:embed="rId9"/>
                    <a:stretch>
                      <a:fillRect/>
                    </a:stretch>
                  </pic:blipFill>
                  <pic:spPr>
                    <a:xfrm>
                      <a:off x="0" y="0"/>
                      <a:ext cx="6125845" cy="4378325"/>
                    </a:xfrm>
                    <a:prstGeom prst="rect">
                      <a:avLst/>
                    </a:prstGeom>
                  </pic:spPr>
                </pic:pic>
              </a:graphicData>
            </a:graphic>
          </wp:inline>
        </w:drawing>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Style w:val="92"/>
          <w:rFonts w:hint="default" w:asciiTheme="majorHAnsi" w:hAnsiTheme="majorHAnsi" w:eastAsiaTheme="majorEastAsia" w:cstheme="majorBidi"/>
          <w:b w:val="0"/>
          <w:color w:val="232220" w:themeColor="text2"/>
          <w:sz w:val="36"/>
          <w:szCs w:val="36"/>
          <w:lang w:val="en-US"/>
          <w14:textFill>
            <w14:solidFill>
              <w14:schemeClr w14:val="tx2"/>
            </w14:solidFill>
          </w14:textFill>
        </w:rPr>
      </w:pPr>
      <w:r>
        <w:rPr>
          <w:rStyle w:val="92"/>
          <w:rFonts w:hint="default" w:asciiTheme="majorHAnsi" w:hAnsiTheme="majorHAnsi" w:eastAsiaTheme="majorEastAsia" w:cstheme="majorBidi"/>
          <w:b w:val="0"/>
          <w:color w:val="232220" w:themeColor="text2"/>
          <w:sz w:val="36"/>
          <w:szCs w:val="36"/>
          <w:lang w:val="en-US"/>
          <w14:textFill>
            <w14:solidFill>
              <w14:schemeClr w14:val="tx2"/>
            </w14:solidFill>
          </w14:textFill>
        </w:rPr>
        <w:t>Annexe 3 Diagramme-sequence-session</w:t>
      </w:r>
    </w:p>
    <w:p>
      <w:pPr>
        <w:jc w:val="center"/>
        <w:rPr>
          <w:rFonts w:hint="default"/>
          <w:lang w:val="en-US"/>
        </w:rPr>
      </w:pPr>
      <w:r>
        <w:rPr>
          <w:rFonts w:hint="default"/>
          <w:lang w:val="en-US"/>
        </w:rPr>
        <w:drawing>
          <wp:inline distT="0" distB="0" distL="114300" distR="114300">
            <wp:extent cx="8233410" cy="3690620"/>
            <wp:effectExtent l="0" t="0" r="5080" b="15240"/>
            <wp:docPr id="5" name="Picture 5" descr="diagramme_sequence_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me_sequence_session"/>
                    <pic:cNvPicPr>
                      <a:picLocks noChangeAspect="1"/>
                    </pic:cNvPicPr>
                  </pic:nvPicPr>
                  <pic:blipFill>
                    <a:blip r:embed="rId10"/>
                    <a:stretch>
                      <a:fillRect/>
                    </a:stretch>
                  </pic:blipFill>
                  <pic:spPr>
                    <a:xfrm rot="16200000">
                      <a:off x="0" y="0"/>
                      <a:ext cx="8233410" cy="3690620"/>
                    </a:xfrm>
                    <a:prstGeom prst="rect">
                      <a:avLst/>
                    </a:prstGeom>
                  </pic:spPr>
                </pic:pic>
              </a:graphicData>
            </a:graphic>
          </wp:inline>
        </w:drawing>
      </w:r>
      <w:bookmarkStart w:id="2" w:name="_GoBack"/>
      <w:bookmarkEnd w:id="2"/>
    </w:p>
    <w:sectPr>
      <w:footerReference r:id="rId6" w:type="first"/>
      <w:footerReference r:id="rId5" w:type="default"/>
      <w:pgSz w:w="11906" w:h="16838"/>
      <w:pgMar w:top="979" w:right="1123" w:bottom="1440" w:left="1123" w:header="720" w:footer="979" w:gutter="0"/>
      <w:pgNumType w:fmt="decimal"/>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Nimbus Roman No9 L"/>
    <w:panose1 w:val="00000000000000000000"/>
    <w:charset w:val="00"/>
    <w:family w:val="auto"/>
    <w:pitch w:val="default"/>
    <w:sig w:usb0="00000000" w:usb1="00000000" w:usb2="00000000" w:usb3="00000000" w:csb0="00000000" w:csb1="00000000"/>
  </w:font>
  <w:font w:name="Georgia">
    <w:altName w:val="FreeSerif"/>
    <w:panose1 w:val="02040502050405020303"/>
    <w:charset w:val="00"/>
    <w:family w:val="roman"/>
    <w:pitch w:val="default"/>
    <w:sig w:usb0="00000000" w:usb1="00000000" w:usb2="00000000" w:usb3="00000000" w:csb0="0000009F" w:csb1="00000000"/>
  </w:font>
  <w:font w:name="FreeSerif">
    <w:panose1 w:val="02020603050405020304"/>
    <w:charset w:val="00"/>
    <w:family w:val="auto"/>
    <w:pitch w:val="default"/>
    <w:sig w:usb0="E59FAFFF" w:usb1="C200FDFF" w:usb2="43501B29" w:usb3="04000003" w:csb0="600101FF" w:csb1="FFFF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Wingdings">
    <w:altName w:val="OpenSymbol"/>
    <w:panose1 w:val="05000000000000000000"/>
    <w:charset w:val="02"/>
    <w:family w:val="auto"/>
    <w:pitch w:val="default"/>
    <w:sig w:usb0="00000000" w:usb1="00000000" w:usb2="00000000" w:usb3="00000000" w:csb0="80000000" w:csb1="00000000"/>
  </w:font>
  <w:font w:name="Segoe UI">
    <w:altName w:val="FreeSans"/>
    <w:panose1 w:val="020B0502040204020203"/>
    <w:charset w:val="00"/>
    <w:family w:val="swiss"/>
    <w:pitch w:val="default"/>
    <w:sig w:usb0="00000000" w:usb1="00000000" w:usb2="00000009" w:usb3="00000000" w:csb0="000001FF" w:csb1="00000000"/>
  </w:font>
  <w:font w:name="FreeSans">
    <w:panose1 w:val="020B0504020202020204"/>
    <w:charset w:val="00"/>
    <w:family w:val="auto"/>
    <w:pitch w:val="default"/>
    <w:sig w:usb0="E4839EFF" w:usb1="4600FDFF" w:usb2="000030A0" w:usb3="00000584" w:csb0="600001BF" w:csb1="DFF70000"/>
  </w:font>
  <w:font w:name="Consolas">
    <w:altName w:val="Liberation Sans Narrow"/>
    <w:panose1 w:val="020B0609020204030204"/>
    <w:charset w:val="00"/>
    <w:family w:val="modern"/>
    <w:pitch w:val="default"/>
    <w:sig w:usb0="00000000" w:usb1="00000000" w:usb2="00000001" w:usb3="00000000" w:csb0="0000019F" w:csb1="00000000"/>
  </w:font>
  <w:font w:name="Liberation Sans Narrow">
    <w:panose1 w:val="020B0606020202030204"/>
    <w:charset w:val="00"/>
    <w:family w:val="auto"/>
    <w:pitch w:val="default"/>
    <w:sig w:usb0="A00002AF" w:usb1="500078FB" w:usb2="00000000" w:usb3="00000000" w:csb0="6000009F" w:csb1="DFD70000"/>
  </w:font>
  <w:font w:name="FontAwesome">
    <w:panose1 w:val="00000000000000000000"/>
    <w:charset w:val="00"/>
    <w:family w:val="auto"/>
    <w:pitch w:val="default"/>
    <w:sig w:usb0="00000000" w:usb1="00000000" w:usb2="00000000" w:usb3="00000000" w:csb0="0000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126614296"/>
                            <w:docPartObj>
                              <w:docPartGallery w:val="autotext"/>
                            </w:docPartObj>
                          </w:sdtPr>
                          <w:sdtContent>
                            <w:p>
                              <w:pPr>
                                <w:pStyle w:val="37"/>
                              </w:pPr>
                              <w:r>
                                <w:rPr>
                                  <w:lang w:bidi="fr-FR"/>
                                </w:rPr>
                                <w:fldChar w:fldCharType="begin"/>
                              </w:r>
                              <w:r>
                                <w:rPr>
                                  <w:lang w:bidi="fr-FR"/>
                                </w:rPr>
                                <w:instrText xml:space="preserve"> PAGE   \* MERGEFORMAT </w:instrText>
                              </w:r>
                              <w:r>
                                <w:rPr>
                                  <w:lang w:bidi="fr-FR"/>
                                </w:rPr>
                                <w:fldChar w:fldCharType="separate"/>
                              </w:r>
                              <w:r>
                                <w:rPr>
                                  <w:lang w:bidi="fr-FR"/>
                                </w:rPr>
                                <w:t>2</w:t>
                              </w:r>
                              <w:r>
                                <w:rPr>
                                  <w:lang w:bidi="fr-FR"/>
                                </w:rPr>
                                <w:fldChar w:fldCharType="end"/>
                              </w:r>
                              <w:r>
                                <w:rPr>
                                  <w:rFonts w:hint="default"/>
                                  <w:lang w:val="en-US" w:bidi="fr-FR"/>
                                </w:rPr>
                                <w:tab/>
                              </w:r>
                              <w:r>
                                <w:rPr>
                                  <w:rFonts w:hint="default"/>
                                  <w:lang w:val="en-US" w:bidi="fr-FR"/>
                                </w:rPr>
                                <w:tab/>
                              </w:r>
                              <w:r>
                                <w:rPr>
                                  <w:rFonts w:hint="default"/>
                                  <w:lang w:val="en-US" w:bidi="fr-FR"/>
                                </w:rPr>
                                <w:tab/>
                              </w:r>
                              <w:r>
                                <w:rPr>
                                  <w:rFonts w:hint="default"/>
                                  <w:lang w:val="en-US" w:bidi="fr-FR"/>
                                </w:rPr>
                                <w:tab/>
                              </w:r>
                              <w:r>
                                <w:rPr>
                                  <w:rStyle w:val="51"/>
                                  <w:rFonts w:hint="default"/>
                                  <w:u w:val="none"/>
                                  <w:lang w:val="en-US"/>
                                </w:rPr>
                                <w:tab/>
                              </w:r>
                              <w:r>
                                <w:rPr>
                                  <w:rStyle w:val="51"/>
                                  <w:rFonts w:hint="default"/>
                                  <w:u w:val="none"/>
                                  <w:lang w:val="en-US"/>
                                </w:rPr>
                                <w:tab/>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">
              <v:fill on="f" focussize="0,0"/>
              <v:stroke on="f" weight="0.5pt"/>
              <v:imagedata o:title=""/>
              <o:lock v:ext="edit" aspectratio="f"/>
              <v:textbox inset="0mm,0mm,0mm,0mm" style="mso-fit-shape-to-text:t;">
                <w:txbxContent>
                  <w:sdt>
                    <w:sdtPr>
                      <w:id w:val="-1126614296"/>
                      <w:docPartObj>
                        <w:docPartGallery w:val="autotext"/>
                      </w:docPartObj>
                    </w:sdtPr>
                    <w:sdtContent>
                      <w:p>
                        <w:pPr>
                          <w:pStyle w:val="37"/>
                        </w:pPr>
                        <w:r>
                          <w:rPr>
                            <w:lang w:bidi="fr-FR"/>
                          </w:rPr>
                          <w:fldChar w:fldCharType="begin"/>
                        </w:r>
                        <w:r>
                          <w:rPr>
                            <w:lang w:bidi="fr-FR"/>
                          </w:rPr>
                          <w:instrText xml:space="preserve"> PAGE   \* MERGEFORMAT </w:instrText>
                        </w:r>
                        <w:r>
                          <w:rPr>
                            <w:lang w:bidi="fr-FR"/>
                          </w:rPr>
                          <w:fldChar w:fldCharType="separate"/>
                        </w:r>
                        <w:r>
                          <w:rPr>
                            <w:lang w:bidi="fr-FR"/>
                          </w:rPr>
                          <w:t>2</w:t>
                        </w:r>
                        <w:r>
                          <w:rPr>
                            <w:lang w:bidi="fr-FR"/>
                          </w:rPr>
                          <w:fldChar w:fldCharType="end"/>
                        </w:r>
                        <w:r>
                          <w:rPr>
                            <w:rFonts w:hint="default"/>
                            <w:lang w:val="en-US" w:bidi="fr-FR"/>
                          </w:rPr>
                          <w:tab/>
                        </w:r>
                        <w:r>
                          <w:rPr>
                            <w:rFonts w:hint="default"/>
                            <w:lang w:val="en-US" w:bidi="fr-FR"/>
                          </w:rPr>
                          <w:tab/>
                        </w:r>
                        <w:r>
                          <w:rPr>
                            <w:rFonts w:hint="default"/>
                            <w:lang w:val="en-US" w:bidi="fr-FR"/>
                          </w:rPr>
                          <w:tab/>
                        </w:r>
                        <w:r>
                          <w:rPr>
                            <w:rFonts w:hint="default"/>
                            <w:lang w:val="en-US" w:bidi="fr-FR"/>
                          </w:rPr>
                          <w:tab/>
                        </w:r>
                        <w:r>
                          <w:rPr>
                            <w:rStyle w:val="51"/>
                            <w:rFonts w:hint="default"/>
                            <w:u w:val="none"/>
                            <w:lang w:val="en-US"/>
                          </w:rPr>
                          <w:tab/>
                        </w:r>
                        <w:r>
                          <w:rPr>
                            <w:rStyle w:val="51"/>
                            <w:rFonts w:hint="default"/>
                            <w:u w:val="none"/>
                            <w:lang w:val="en-US"/>
                          </w:rPr>
                          <w:tab/>
                        </w:r>
                      </w:p>
                    </w:sdtContent>
                  </w:sdt>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ind w:left="3600" w:leftChars="0" w:firstLine="720" w:firstLineChars="0"/>
      <w:rPr>
        <w:rFonts w:hint="default"/>
        <w:lang w:val="en-US"/>
      </w:rPr>
    </w:pPr>
    <w:r>
      <w:rPr>
        <w:rFonts w:hint="default"/>
        <w:lang w:val="en-US"/>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1492"/>
        </w:tabs>
        <w:ind w:left="1492" w:hanging="360"/>
      </w:pPr>
    </w:lvl>
  </w:abstractNum>
  <w:abstractNum w:abstractNumId="1">
    <w:nsid w:val="FFFFFF7D"/>
    <w:multiLevelType w:val="singleLevel"/>
    <w:tmpl w:val="FFFFFF7D"/>
    <w:lvl w:ilvl="0" w:tentative="0">
      <w:start w:val="1"/>
      <w:numFmt w:val="decimal"/>
      <w:pStyle w:val="81"/>
      <w:lvlText w:val="%1."/>
      <w:lvlJc w:val="left"/>
      <w:pPr>
        <w:tabs>
          <w:tab w:val="left" w:pos="1209"/>
        </w:tabs>
        <w:ind w:left="1209" w:hanging="360"/>
      </w:pPr>
    </w:lvl>
  </w:abstractNum>
  <w:abstractNum w:abstractNumId="2">
    <w:nsid w:val="FFFFFF7E"/>
    <w:multiLevelType w:val="singleLevel"/>
    <w:tmpl w:val="FFFFFF7E"/>
    <w:lvl w:ilvl="0" w:tentative="0">
      <w:start w:val="1"/>
      <w:numFmt w:val="decimal"/>
      <w:pStyle w:val="80"/>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79"/>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72"/>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bullet"/>
      <w:pStyle w:val="71"/>
      <w:lvlText w:val=""/>
      <w:lvlJc w:val="left"/>
      <w:pPr>
        <w:tabs>
          <w:tab w:val="left" w:pos="1209"/>
        </w:tabs>
        <w:ind w:left="1209" w:hanging="360"/>
      </w:pPr>
      <w:rPr>
        <w:rFonts w:hint="default" w:ascii="Symbol" w:hAnsi="Symbol"/>
      </w:rPr>
    </w:lvl>
  </w:abstractNum>
  <w:abstractNum w:abstractNumId="6">
    <w:nsid w:val="FFFFFF82"/>
    <w:multiLevelType w:val="singleLevel"/>
    <w:tmpl w:val="FFFFFF82"/>
    <w:lvl w:ilvl="0" w:tentative="0">
      <w:start w:val="1"/>
      <w:numFmt w:val="bullet"/>
      <w:pStyle w:val="70"/>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69"/>
      <w:lvlText w:val=""/>
      <w:lvlJc w:val="left"/>
      <w:pPr>
        <w:tabs>
          <w:tab w:val="left" w:pos="643"/>
        </w:tabs>
        <w:ind w:left="643" w:hanging="360"/>
      </w:pPr>
      <w:rPr>
        <w:rFonts w:hint="default" w:ascii="Symbol" w:hAnsi="Symbol"/>
      </w:rPr>
    </w:lvl>
  </w:abstractNum>
  <w:abstractNum w:abstractNumId="8">
    <w:nsid w:val="04B41BAA"/>
    <w:multiLevelType w:val="multilevel"/>
    <w:tmpl w:val="04B41B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3C444BF"/>
    <w:multiLevelType w:val="multilevel"/>
    <w:tmpl w:val="23C444BF"/>
    <w:lvl w:ilvl="0" w:tentative="0">
      <w:start w:val="1"/>
      <w:numFmt w:val="lowerRoman"/>
      <w:pStyle w:val="78"/>
      <w:lvlText w:val="%1."/>
      <w:lvlJc w:val="left"/>
      <w:pPr>
        <w:ind w:left="360" w:hanging="360"/>
      </w:pPr>
      <w:rPr>
        <w:rFonts w:hint="default"/>
        <w:color w:val="5D5A55" w:themeColor="text2" w:themeTint="BF"/>
        <w14:textFill>
          <w14:solidFill>
            <w14:schemeClr w14:val="tx2">
              <w14:lumMod w14:val="75000"/>
              <w14:lumOff w14:val="25000"/>
            </w14:schemeClr>
          </w14:solidFill>
        </w14:textFill>
      </w:rPr>
    </w:lvl>
    <w:lvl w:ilvl="1" w:tentative="0">
      <w:start w:val="1"/>
      <w:numFmt w:val="lowerLetter"/>
      <w:lvlText w:val="%2)"/>
      <w:lvlJc w:val="left"/>
      <w:pPr>
        <w:ind w:left="720" w:hanging="360"/>
      </w:pPr>
      <w:rPr>
        <w:rFonts w:hint="default"/>
        <w:color w:val="5D5A55" w:themeColor="text2" w:themeTint="BF"/>
        <w14:textFill>
          <w14:solidFill>
            <w14:schemeClr w14:val="tx2">
              <w14:lumMod w14:val="75000"/>
              <w14:lumOff w14:val="25000"/>
            </w14:schemeClr>
          </w14:solidFill>
        </w14:textFill>
      </w:rPr>
    </w:lvl>
    <w:lvl w:ilvl="2" w:tentative="0">
      <w:start w:val="1"/>
      <w:numFmt w:val="decimal"/>
      <w:lvlText w:val="%3)"/>
      <w:lvlJc w:val="left"/>
      <w:pPr>
        <w:ind w:left="1080" w:hanging="360"/>
      </w:pPr>
      <w:rPr>
        <w:rFonts w:hint="default"/>
        <w:color w:val="5D5A55" w:themeColor="text2" w:themeTint="BF"/>
        <w14:textFill>
          <w14:solidFill>
            <w14:schemeClr w14:val="tx2">
              <w14:lumMod w14:val="75000"/>
              <w14:lumOff w14:val="25000"/>
            </w14:schemeClr>
          </w14:solidFill>
        </w14:textFill>
      </w:rPr>
    </w:lvl>
    <w:lvl w:ilvl="3" w:tentative="0">
      <w:start w:val="1"/>
      <w:numFmt w:val="decimal"/>
      <w:lvlText w:val="(%4)"/>
      <w:lvlJc w:val="left"/>
      <w:pPr>
        <w:ind w:left="1440" w:hanging="360"/>
      </w:pPr>
      <w:rPr>
        <w:rFonts w:hint="default"/>
        <w:color w:val="5D5A55" w:themeColor="text2" w:themeTint="BF"/>
        <w14:textFill>
          <w14:solidFill>
            <w14:schemeClr w14:val="tx2">
              <w14:lumMod w14:val="75000"/>
              <w14:lumOff w14:val="25000"/>
            </w14:schemeClr>
          </w14:solidFill>
        </w14:textFill>
      </w:rPr>
    </w:lvl>
    <w:lvl w:ilvl="4" w:tentative="0">
      <w:start w:val="1"/>
      <w:numFmt w:val="lowerLetter"/>
      <w:lvlText w:val="(%5)"/>
      <w:lvlJc w:val="left"/>
      <w:pPr>
        <w:ind w:left="1800" w:hanging="360"/>
      </w:pPr>
      <w:rPr>
        <w:rFonts w:hint="default"/>
        <w:color w:val="5D5A55" w:themeColor="text2" w:themeTint="BF"/>
        <w14:textFill>
          <w14:solidFill>
            <w14:schemeClr w14:val="tx2">
              <w14:lumMod w14:val="75000"/>
              <w14:lumOff w14:val="25000"/>
            </w14:schemeClr>
          </w14:solidFill>
        </w14:textFill>
      </w:rPr>
    </w:lvl>
    <w:lvl w:ilvl="5" w:tentative="0">
      <w:start w:val="1"/>
      <w:numFmt w:val="lowerRoman"/>
      <w:lvlText w:val="(%6)"/>
      <w:lvlJc w:val="left"/>
      <w:pPr>
        <w:ind w:left="2160" w:hanging="360"/>
      </w:pPr>
      <w:rPr>
        <w:rFonts w:hint="default"/>
        <w:color w:val="5D5A55" w:themeColor="text2" w:themeTint="BF"/>
        <w14:textFill>
          <w14:solidFill>
            <w14:schemeClr w14:val="tx2">
              <w14:lumMod w14:val="75000"/>
              <w14:lumOff w14:val="25000"/>
            </w14:schemeClr>
          </w14:solidFill>
        </w14:textFill>
      </w:rPr>
    </w:lvl>
    <w:lvl w:ilvl="6" w:tentative="0">
      <w:start w:val="1"/>
      <w:numFmt w:val="decimal"/>
      <w:lvlText w:val="%7."/>
      <w:lvlJc w:val="left"/>
      <w:pPr>
        <w:ind w:left="2520" w:hanging="360"/>
      </w:pPr>
      <w:rPr>
        <w:rFonts w:hint="default"/>
        <w:color w:val="5D5A55" w:themeColor="text2" w:themeTint="BF"/>
        <w14:textFill>
          <w14:solidFill>
            <w14:schemeClr w14:val="tx2">
              <w14:lumMod w14:val="75000"/>
              <w14:lumOff w14:val="25000"/>
            </w14:schemeClr>
          </w14:solidFill>
        </w14:textFill>
      </w:rPr>
    </w:lvl>
    <w:lvl w:ilvl="7" w:tentative="0">
      <w:start w:val="1"/>
      <w:numFmt w:val="lowerLetter"/>
      <w:lvlText w:val="%8."/>
      <w:lvlJc w:val="left"/>
      <w:pPr>
        <w:ind w:left="2880" w:hanging="360"/>
      </w:pPr>
      <w:rPr>
        <w:rFonts w:hint="default"/>
        <w:color w:val="5D5A55" w:themeColor="text2" w:themeTint="BF"/>
        <w14:textFill>
          <w14:solidFill>
            <w14:schemeClr w14:val="tx2">
              <w14:lumMod w14:val="75000"/>
              <w14:lumOff w14:val="25000"/>
            </w14:schemeClr>
          </w14:solidFill>
        </w14:textFill>
      </w:rPr>
    </w:lvl>
    <w:lvl w:ilvl="8" w:tentative="0">
      <w:start w:val="1"/>
      <w:numFmt w:val="lowerRoman"/>
      <w:lvlText w:val="%9."/>
      <w:lvlJc w:val="left"/>
      <w:pPr>
        <w:ind w:left="3240" w:hanging="360"/>
      </w:pPr>
      <w:rPr>
        <w:rFonts w:hint="default"/>
        <w:color w:val="5D5A55" w:themeColor="text2" w:themeTint="BF"/>
        <w14:textFill>
          <w14:solidFill>
            <w14:schemeClr w14:val="tx2">
              <w14:lumMod w14:val="75000"/>
              <w14:lumOff w14:val="25000"/>
            </w14:schemeClr>
          </w14:solidFill>
        </w14:textFill>
      </w:rPr>
    </w:lvl>
  </w:abstractNum>
  <w:abstractNum w:abstractNumId="10">
    <w:nsid w:val="56A13518"/>
    <w:multiLevelType w:val="multilevel"/>
    <w:tmpl w:val="56A13518"/>
    <w:lvl w:ilvl="0" w:tentative="0">
      <w:start w:val="1"/>
      <w:numFmt w:val="bullet"/>
      <w:pStyle w:val="68"/>
      <w:lvlText w:val=""/>
      <w:lvlJc w:val="left"/>
      <w:pPr>
        <w:ind w:left="360" w:hanging="360"/>
      </w:pPr>
      <w:rPr>
        <w:rFonts w:hint="default" w:ascii="Symbol" w:hAnsi="Symbol"/>
        <w:color w:val="5D5A55" w:themeColor="text2" w:themeTint="BF"/>
        <w14:textFill>
          <w14:solidFill>
            <w14:schemeClr w14:val="tx2">
              <w14:lumMod w14:val="75000"/>
              <w14:lumOff w14:val="25000"/>
            </w14:schemeClr>
          </w14:solidFill>
        </w14:textFill>
      </w:rPr>
    </w:lvl>
    <w:lvl w:ilvl="1" w:tentative="0">
      <w:start w:val="1"/>
      <w:numFmt w:val="bullet"/>
      <w:lvlText w:val="o"/>
      <w:lvlJc w:val="left"/>
      <w:pPr>
        <w:ind w:left="720" w:hanging="360"/>
      </w:pPr>
      <w:rPr>
        <w:rFonts w:hint="default" w:ascii="Courier New" w:hAnsi="Courier New"/>
        <w:color w:val="5D5A55" w:themeColor="text2" w:themeTint="BF"/>
        <w14:textFill>
          <w14:solidFill>
            <w14:schemeClr w14:val="tx2">
              <w14:lumMod w14:val="75000"/>
              <w14:lumOff w14:val="25000"/>
            </w14:schemeClr>
          </w14:solidFill>
        </w14:textFill>
      </w:rPr>
    </w:lvl>
    <w:lvl w:ilvl="2" w:tentative="0">
      <w:start w:val="1"/>
      <w:numFmt w:val="bullet"/>
      <w:lvlText w:val=""/>
      <w:lvlJc w:val="left"/>
      <w:pPr>
        <w:ind w:left="1080" w:hanging="360"/>
      </w:pPr>
      <w:rPr>
        <w:rFonts w:hint="default" w:ascii="Wingdings" w:hAnsi="Wingdings"/>
        <w:color w:val="5D5A55" w:themeColor="text2" w:themeTint="BF"/>
        <w14:textFill>
          <w14:solidFill>
            <w14:schemeClr w14:val="tx2">
              <w14:lumMod w14:val="75000"/>
              <w14:lumOff w14:val="25000"/>
            </w14:schemeClr>
          </w14:solidFill>
        </w14:textFill>
      </w:rPr>
    </w:lvl>
    <w:lvl w:ilvl="3" w:tentative="0">
      <w:start w:val="1"/>
      <w:numFmt w:val="bullet"/>
      <w:lvlText w:val=""/>
      <w:lvlJc w:val="left"/>
      <w:pPr>
        <w:ind w:left="1440" w:hanging="360"/>
      </w:pPr>
      <w:rPr>
        <w:rFonts w:hint="default" w:ascii="Symbol" w:hAnsi="Symbol"/>
        <w:color w:val="5D5A55" w:themeColor="text2" w:themeTint="BF"/>
        <w14:textFill>
          <w14:solidFill>
            <w14:schemeClr w14:val="tx2">
              <w14:lumMod w14:val="75000"/>
              <w14:lumOff w14:val="25000"/>
            </w14:schemeClr>
          </w14:solidFill>
        </w14:textFill>
      </w:rPr>
    </w:lvl>
    <w:lvl w:ilvl="4" w:tentative="0">
      <w:start w:val="1"/>
      <w:numFmt w:val="bullet"/>
      <w:lvlText w:val="o"/>
      <w:lvlJc w:val="left"/>
      <w:pPr>
        <w:ind w:left="1800" w:hanging="360"/>
      </w:pPr>
      <w:rPr>
        <w:rFonts w:hint="default" w:ascii="Courier New" w:hAnsi="Courier New"/>
        <w:color w:val="5D5A55" w:themeColor="text2" w:themeTint="BF"/>
        <w14:textFill>
          <w14:solidFill>
            <w14:schemeClr w14:val="tx2">
              <w14:lumMod w14:val="75000"/>
              <w14:lumOff w14:val="25000"/>
            </w14:schemeClr>
          </w14:solidFill>
        </w14:textFill>
      </w:rPr>
    </w:lvl>
    <w:lvl w:ilvl="5" w:tentative="0">
      <w:start w:val="1"/>
      <w:numFmt w:val="bullet"/>
      <w:lvlText w:val="•"/>
      <w:lvlJc w:val="left"/>
      <w:pPr>
        <w:ind w:left="2160" w:hanging="360"/>
      </w:pPr>
      <w:rPr>
        <w:rFonts w:hint="default" w:ascii="Times New Roman" w:hAnsi="Times New Roman" w:cs="Times New Roman"/>
        <w:color w:val="5D5A55" w:themeColor="text2" w:themeTint="BF"/>
        <w14:textFill>
          <w14:solidFill>
            <w14:schemeClr w14:val="tx2">
              <w14:lumMod w14:val="75000"/>
              <w14:lumOff w14:val="25000"/>
            </w14:schemeClr>
          </w14:solidFill>
        </w14:textFill>
      </w:rPr>
    </w:lvl>
    <w:lvl w:ilvl="6" w:tentative="0">
      <w:start w:val="1"/>
      <w:numFmt w:val="bullet"/>
      <w:lvlText w:val=""/>
      <w:lvlJc w:val="left"/>
      <w:pPr>
        <w:ind w:left="2520" w:hanging="360"/>
      </w:pPr>
      <w:rPr>
        <w:rFonts w:hint="default" w:ascii="Wingdings" w:hAnsi="Wingdings"/>
        <w:color w:val="5D5A55" w:themeColor="text2" w:themeTint="BF"/>
        <w14:textFill>
          <w14:solidFill>
            <w14:schemeClr w14:val="tx2">
              <w14:lumMod w14:val="75000"/>
              <w14:lumOff w14:val="25000"/>
            </w14:schemeClr>
          </w14:solidFill>
        </w14:textFill>
      </w:rPr>
    </w:lvl>
    <w:lvl w:ilvl="7" w:tentative="0">
      <w:start w:val="1"/>
      <w:numFmt w:val="bullet"/>
      <w:lvlText w:val=""/>
      <w:lvlJc w:val="left"/>
      <w:pPr>
        <w:ind w:left="2880" w:hanging="360"/>
      </w:pPr>
      <w:rPr>
        <w:rFonts w:hint="default" w:ascii="Symbol" w:hAnsi="Symbol"/>
        <w:color w:val="5D5A55" w:themeColor="text2" w:themeTint="BF"/>
        <w14:textFill>
          <w14:solidFill>
            <w14:schemeClr w14:val="tx2">
              <w14:lumMod w14:val="75000"/>
              <w14:lumOff w14:val="25000"/>
            </w14:schemeClr>
          </w14:solidFill>
        </w14:textFill>
      </w:rPr>
    </w:lvl>
    <w:lvl w:ilvl="8" w:tentative="0">
      <w:start w:val="1"/>
      <w:numFmt w:val="bullet"/>
      <w:lvlText w:val="o"/>
      <w:lvlJc w:val="left"/>
      <w:pPr>
        <w:ind w:left="3240" w:hanging="360"/>
      </w:pPr>
      <w:rPr>
        <w:rFonts w:hint="default" w:ascii="Courier New" w:hAnsi="Courier New"/>
        <w:color w:val="5D5A55" w:themeColor="text2" w:themeTint="BF"/>
        <w14:textFill>
          <w14:solidFill>
            <w14:schemeClr w14:val="tx2">
              <w14:lumMod w14:val="75000"/>
              <w14:lumOff w14:val="25000"/>
            </w14:schemeClr>
          </w14:solidFill>
        </w14:textFill>
      </w:rPr>
    </w:lvl>
  </w:abstractNum>
  <w:num w:numId="1">
    <w:abstractNumId w:val="10"/>
  </w:num>
  <w:num w:numId="2">
    <w:abstractNumId w:val="7"/>
  </w:num>
  <w:num w:numId="3">
    <w:abstractNumId w:val="6"/>
  </w:num>
  <w:num w:numId="4">
    <w:abstractNumId w:val="5"/>
  </w:num>
  <w:num w:numId="5">
    <w:abstractNumId w:val="4"/>
  </w:num>
  <w:num w:numId="6">
    <w:abstractNumId w:val="9"/>
  </w:num>
  <w:num w:numId="7">
    <w:abstractNumId w:val="3"/>
  </w:num>
  <w:num w:numId="8">
    <w:abstractNumId w:val="2"/>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D0F"/>
    <w:rsid w:val="00050C14"/>
    <w:rsid w:val="00097E1E"/>
    <w:rsid w:val="000F0B71"/>
    <w:rsid w:val="001011F3"/>
    <w:rsid w:val="00122ED6"/>
    <w:rsid w:val="001C1B5E"/>
    <w:rsid w:val="001F45B4"/>
    <w:rsid w:val="001F6F3B"/>
    <w:rsid w:val="00234954"/>
    <w:rsid w:val="00246B29"/>
    <w:rsid w:val="002620C0"/>
    <w:rsid w:val="002B3F2C"/>
    <w:rsid w:val="00307978"/>
    <w:rsid w:val="003C605F"/>
    <w:rsid w:val="004F08A3"/>
    <w:rsid w:val="004F6EA2"/>
    <w:rsid w:val="00556EAB"/>
    <w:rsid w:val="005732C3"/>
    <w:rsid w:val="0059135F"/>
    <w:rsid w:val="005D1856"/>
    <w:rsid w:val="005D2687"/>
    <w:rsid w:val="00666D70"/>
    <w:rsid w:val="006A2B8B"/>
    <w:rsid w:val="006B6EDE"/>
    <w:rsid w:val="006D60C0"/>
    <w:rsid w:val="007E0D7A"/>
    <w:rsid w:val="007F5944"/>
    <w:rsid w:val="00811283"/>
    <w:rsid w:val="00825485"/>
    <w:rsid w:val="00836691"/>
    <w:rsid w:val="008F14AE"/>
    <w:rsid w:val="00916FC4"/>
    <w:rsid w:val="00933202"/>
    <w:rsid w:val="00991058"/>
    <w:rsid w:val="009D424E"/>
    <w:rsid w:val="009E10F8"/>
    <w:rsid w:val="009E66E0"/>
    <w:rsid w:val="009F78FB"/>
    <w:rsid w:val="00A05824"/>
    <w:rsid w:val="00A76A51"/>
    <w:rsid w:val="00AD023F"/>
    <w:rsid w:val="00B00025"/>
    <w:rsid w:val="00B519EC"/>
    <w:rsid w:val="00B709AA"/>
    <w:rsid w:val="00B90C03"/>
    <w:rsid w:val="00C95FC6"/>
    <w:rsid w:val="00CA71FC"/>
    <w:rsid w:val="00CB7D9B"/>
    <w:rsid w:val="00CC512D"/>
    <w:rsid w:val="00CC6DDB"/>
    <w:rsid w:val="00CD7952"/>
    <w:rsid w:val="00D25F6D"/>
    <w:rsid w:val="00D301B6"/>
    <w:rsid w:val="00D71A3F"/>
    <w:rsid w:val="00DC04F7"/>
    <w:rsid w:val="00DE6F42"/>
    <w:rsid w:val="00DE70E2"/>
    <w:rsid w:val="00E73717"/>
    <w:rsid w:val="00EE22F6"/>
    <w:rsid w:val="00EE5A79"/>
    <w:rsid w:val="00F360D0"/>
    <w:rsid w:val="00F669B2"/>
    <w:rsid w:val="00FC5955"/>
    <w:rsid w:val="0522E36F"/>
    <w:rsid w:val="3853169D"/>
    <w:rsid w:val="F73D53C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8"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 w:semiHidden="0" w:name="List Bullet"/>
    <w:lsdException w:qFormat="1" w:unhideWhenUsed="0" w:uiPriority="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semiHidden="0"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iPriority="34" w:name="List Paragraph"/>
    <w:lsdException w:qFormat="1" w:unhideWhenUsed="0" w:uiPriority="29" w:semiHidden="0"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240" w:line="312" w:lineRule="auto"/>
    </w:pPr>
    <w:rPr>
      <w:rFonts w:asciiTheme="minorHAnsi" w:hAnsiTheme="minorHAnsi" w:eastAsiaTheme="minorHAnsi" w:cstheme="minorBidi"/>
      <w:color w:val="5D5A55" w:themeColor="text2" w:themeTint="BF"/>
      <w:sz w:val="24"/>
      <w:szCs w:val="24"/>
      <w:lang w:val="fr-FR" w:eastAsia="en-US" w:bidi="ar-SA"/>
      <w14:textFill>
        <w14:solidFill>
          <w14:schemeClr w14:val="tx2">
            <w14:lumMod w14:val="75000"/>
            <w14:lumOff w14:val="25000"/>
          </w14:schemeClr>
        </w14:solidFill>
      </w14:textFill>
    </w:rPr>
  </w:style>
  <w:style w:type="paragraph" w:styleId="2">
    <w:name w:val="heading 1"/>
    <w:basedOn w:val="1"/>
    <w:next w:val="1"/>
    <w:link w:val="250"/>
    <w:qFormat/>
    <w:uiPriority w:val="9"/>
    <w:pPr>
      <w:keepNext/>
      <w:keepLines/>
      <w:spacing w:before="600" w:after="200" w:line="240" w:lineRule="auto"/>
      <w:ind w:right="3614"/>
      <w:contextualSpacing/>
      <w:outlineLvl w:val="0"/>
    </w:pPr>
    <w:rPr>
      <w:rFonts w:asciiTheme="majorHAnsi" w:hAnsiTheme="majorHAnsi" w:eastAsiaTheme="majorEastAsia" w:cstheme="majorBidi"/>
      <w:b/>
      <w:color w:val="232220" w:themeColor="text2"/>
      <w:sz w:val="48"/>
      <w:szCs w:val="32"/>
      <w14:textFill>
        <w14:solidFill>
          <w14:schemeClr w14:val="tx2"/>
        </w14:solidFill>
      </w14:textFill>
    </w:rPr>
  </w:style>
  <w:style w:type="paragraph" w:styleId="3">
    <w:name w:val="heading 2"/>
    <w:basedOn w:val="1"/>
    <w:next w:val="1"/>
    <w:link w:val="253"/>
    <w:semiHidden/>
    <w:unhideWhenUsed/>
    <w:qFormat/>
    <w:uiPriority w:val="9"/>
    <w:pPr>
      <w:keepNext/>
      <w:keepLines/>
      <w:spacing w:before="40" w:after="0"/>
      <w:contextualSpacing/>
      <w:outlineLvl w:val="1"/>
    </w:pPr>
    <w:rPr>
      <w:rFonts w:asciiTheme="majorHAnsi" w:hAnsiTheme="majorHAnsi" w:eastAsiaTheme="majorEastAsia" w:cstheme="majorBidi"/>
      <w:color w:val="232220" w:themeColor="text2"/>
      <w:sz w:val="44"/>
      <w:szCs w:val="26"/>
      <w14:textFill>
        <w14:solidFill>
          <w14:schemeClr w14:val="tx2"/>
        </w14:solidFill>
      </w14:textFill>
    </w:rPr>
  </w:style>
  <w:style w:type="paragraph" w:styleId="4">
    <w:name w:val="heading 3"/>
    <w:basedOn w:val="1"/>
    <w:next w:val="1"/>
    <w:link w:val="255"/>
    <w:semiHidden/>
    <w:unhideWhenUsed/>
    <w:qFormat/>
    <w:uiPriority w:val="9"/>
    <w:pPr>
      <w:keepNext/>
      <w:keepLines/>
      <w:spacing w:before="40" w:after="0"/>
      <w:contextualSpacing/>
      <w:outlineLvl w:val="2"/>
    </w:pPr>
    <w:rPr>
      <w:rFonts w:asciiTheme="majorHAnsi" w:hAnsiTheme="majorHAnsi" w:eastAsiaTheme="majorEastAsia" w:cstheme="majorBidi"/>
      <w:i/>
      <w:color w:val="232220" w:themeColor="text2"/>
      <w:sz w:val="44"/>
      <w14:textFill>
        <w14:solidFill>
          <w14:schemeClr w14:val="tx2"/>
        </w14:solidFill>
      </w14:textFill>
    </w:rPr>
  </w:style>
  <w:style w:type="paragraph" w:styleId="5">
    <w:name w:val="heading 4"/>
    <w:basedOn w:val="1"/>
    <w:next w:val="1"/>
    <w:link w:val="256"/>
    <w:semiHidden/>
    <w:unhideWhenUsed/>
    <w:qFormat/>
    <w:uiPriority w:val="9"/>
    <w:pPr>
      <w:keepNext/>
      <w:keepLines/>
      <w:spacing w:before="40" w:after="0"/>
      <w:contextualSpacing/>
      <w:outlineLvl w:val="3"/>
    </w:pPr>
    <w:rPr>
      <w:rFonts w:asciiTheme="majorHAnsi" w:hAnsiTheme="majorHAnsi" w:eastAsiaTheme="majorEastAsia" w:cstheme="majorBidi"/>
      <w:b/>
      <w:iCs/>
      <w:color w:val="232220" w:themeColor="text2"/>
      <w:sz w:val="40"/>
      <w14:textFill>
        <w14:solidFill>
          <w14:schemeClr w14:val="tx2"/>
        </w14:solidFill>
      </w14:textFill>
    </w:rPr>
  </w:style>
  <w:style w:type="paragraph" w:styleId="6">
    <w:name w:val="heading 5"/>
    <w:basedOn w:val="1"/>
    <w:next w:val="1"/>
    <w:link w:val="258"/>
    <w:semiHidden/>
    <w:unhideWhenUsed/>
    <w:qFormat/>
    <w:uiPriority w:val="9"/>
    <w:pPr>
      <w:keepNext/>
      <w:keepLines/>
      <w:spacing w:before="40" w:after="0"/>
      <w:contextualSpacing/>
      <w:outlineLvl w:val="4"/>
    </w:pPr>
    <w:rPr>
      <w:rFonts w:asciiTheme="majorHAnsi" w:hAnsiTheme="majorHAnsi" w:eastAsiaTheme="majorEastAsia" w:cstheme="majorBidi"/>
      <w:i/>
      <w:color w:val="232220" w:themeColor="text2"/>
      <w:sz w:val="40"/>
      <w14:textFill>
        <w14:solidFill>
          <w14:schemeClr w14:val="tx2"/>
        </w14:solidFill>
      </w14:textFill>
    </w:rPr>
  </w:style>
  <w:style w:type="paragraph" w:styleId="7">
    <w:name w:val="heading 6"/>
    <w:basedOn w:val="1"/>
    <w:next w:val="1"/>
    <w:link w:val="259"/>
    <w:semiHidden/>
    <w:unhideWhenUsed/>
    <w:qFormat/>
    <w:uiPriority w:val="9"/>
    <w:pPr>
      <w:keepNext/>
      <w:keepLines/>
      <w:spacing w:before="40" w:after="0"/>
      <w:contextualSpacing/>
      <w:outlineLvl w:val="5"/>
    </w:pPr>
    <w:rPr>
      <w:rFonts w:asciiTheme="majorHAnsi" w:hAnsiTheme="majorHAnsi" w:eastAsiaTheme="majorEastAsia" w:cstheme="majorBidi"/>
      <w:color w:val="232220" w:themeColor="text2"/>
      <w:sz w:val="40"/>
      <w14:textFill>
        <w14:solidFill>
          <w14:schemeClr w14:val="tx2"/>
        </w14:solidFill>
      </w14:textFill>
    </w:rPr>
  </w:style>
  <w:style w:type="paragraph" w:styleId="8">
    <w:name w:val="heading 7"/>
    <w:basedOn w:val="1"/>
    <w:next w:val="1"/>
    <w:link w:val="260"/>
    <w:semiHidden/>
    <w:unhideWhenUsed/>
    <w:qFormat/>
    <w:uiPriority w:val="9"/>
    <w:pPr>
      <w:keepNext/>
      <w:keepLines/>
      <w:spacing w:before="40" w:after="0"/>
      <w:contextualSpacing/>
      <w:outlineLvl w:val="6"/>
    </w:pPr>
    <w:rPr>
      <w:rFonts w:asciiTheme="majorHAnsi" w:hAnsiTheme="majorHAnsi" w:eastAsiaTheme="majorEastAsia" w:cstheme="majorBidi"/>
      <w:b/>
      <w:iCs/>
      <w:color w:val="232220" w:themeColor="text2"/>
      <w:sz w:val="32"/>
      <w14:textFill>
        <w14:solidFill>
          <w14:schemeClr w14:val="tx2"/>
        </w14:solidFill>
      </w14:textFill>
    </w:rPr>
  </w:style>
  <w:style w:type="paragraph" w:styleId="9">
    <w:name w:val="heading 8"/>
    <w:basedOn w:val="1"/>
    <w:next w:val="1"/>
    <w:link w:val="261"/>
    <w:semiHidden/>
    <w:unhideWhenUsed/>
    <w:qFormat/>
    <w:uiPriority w:val="9"/>
    <w:pPr>
      <w:keepNext/>
      <w:keepLines/>
      <w:spacing w:before="40" w:after="0"/>
      <w:contextualSpacing/>
      <w:outlineLvl w:val="7"/>
    </w:pPr>
    <w:rPr>
      <w:rFonts w:asciiTheme="majorHAnsi" w:hAnsiTheme="majorHAnsi" w:eastAsiaTheme="majorEastAsia" w:cstheme="majorBidi"/>
      <w:i/>
      <w:color w:val="232220" w:themeColor="text2"/>
      <w:sz w:val="32"/>
      <w:szCs w:val="21"/>
      <w14:textFill>
        <w14:solidFill>
          <w14:schemeClr w14:val="tx2"/>
        </w14:solidFill>
      </w14:textFill>
    </w:rPr>
  </w:style>
  <w:style w:type="paragraph" w:styleId="10">
    <w:name w:val="heading 9"/>
    <w:basedOn w:val="1"/>
    <w:next w:val="1"/>
    <w:link w:val="262"/>
    <w:semiHidden/>
    <w:unhideWhenUsed/>
    <w:qFormat/>
    <w:uiPriority w:val="9"/>
    <w:pPr>
      <w:keepNext/>
      <w:keepLines/>
      <w:spacing w:before="40" w:after="0"/>
      <w:contextualSpacing/>
      <w:outlineLvl w:val="8"/>
    </w:pPr>
    <w:rPr>
      <w:rFonts w:asciiTheme="majorHAnsi" w:hAnsiTheme="majorHAnsi" w:eastAsiaTheme="majorEastAsia" w:cstheme="majorBidi"/>
      <w:iCs/>
      <w:color w:val="232220" w:themeColor="text2"/>
      <w:szCs w:val="21"/>
      <w14:textFill>
        <w14:solidFill>
          <w14:schemeClr w14:val="tx2"/>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70"/>
    <w:semiHidden/>
    <w:unhideWhenUsed/>
    <w:uiPriority w:val="99"/>
    <w:pPr>
      <w:spacing w:after="0" w:line="240" w:lineRule="auto"/>
    </w:pPr>
    <w:rPr>
      <w:rFonts w:ascii="Segoe UI" w:hAnsi="Segoe UI" w:cs="Segoe UI"/>
      <w:sz w:val="22"/>
      <w:szCs w:val="18"/>
    </w:rPr>
  </w:style>
  <w:style w:type="paragraph" w:styleId="14">
    <w:name w:val="Block Text"/>
    <w:basedOn w:val="1"/>
    <w:semiHidden/>
    <w:unhideWhenUsed/>
    <w:uiPriority w:val="99"/>
    <w:pPr>
      <w:pBdr>
        <w:top w:val="single" w:color="2A6A68" w:themeColor="accent1" w:themeShade="80" w:sz="2" w:space="10"/>
        <w:left w:val="single" w:color="2A6A68" w:themeColor="accent1" w:themeShade="80" w:sz="2" w:space="10"/>
        <w:bottom w:val="single" w:color="2A6A68" w:themeColor="accent1" w:themeShade="80" w:sz="2" w:space="10"/>
        <w:right w:val="single" w:color="2A6A68" w:themeColor="accent1" w:themeShade="80" w:sz="2" w:space="10"/>
      </w:pBdr>
      <w:ind w:left="1152" w:right="1152"/>
    </w:pPr>
    <w:rPr>
      <w:rFonts w:eastAsiaTheme="minorEastAsia"/>
      <w:i/>
      <w:iCs/>
      <w:color w:val="2A6A68" w:themeColor="accent1" w:themeShade="80"/>
    </w:rPr>
  </w:style>
  <w:style w:type="paragraph" w:styleId="15">
    <w:name w:val="Body Text"/>
    <w:basedOn w:val="1"/>
    <w:link w:val="272"/>
    <w:semiHidden/>
    <w:unhideWhenUsed/>
    <w:uiPriority w:val="99"/>
    <w:pPr>
      <w:spacing w:after="120"/>
    </w:pPr>
  </w:style>
  <w:style w:type="paragraph" w:styleId="16">
    <w:name w:val="Body Text 2"/>
    <w:basedOn w:val="1"/>
    <w:link w:val="287"/>
    <w:semiHidden/>
    <w:unhideWhenUsed/>
    <w:uiPriority w:val="99"/>
    <w:pPr>
      <w:spacing w:after="120" w:line="480" w:lineRule="auto"/>
    </w:pPr>
  </w:style>
  <w:style w:type="paragraph" w:styleId="17">
    <w:name w:val="Body Text 3"/>
    <w:basedOn w:val="1"/>
    <w:link w:val="271"/>
    <w:semiHidden/>
    <w:unhideWhenUsed/>
    <w:uiPriority w:val="99"/>
    <w:pPr>
      <w:spacing w:after="120"/>
    </w:pPr>
    <w:rPr>
      <w:sz w:val="22"/>
      <w:szCs w:val="16"/>
    </w:rPr>
  </w:style>
  <w:style w:type="paragraph" w:styleId="18">
    <w:name w:val="Body Text First Indent"/>
    <w:basedOn w:val="15"/>
    <w:link w:val="288"/>
    <w:semiHidden/>
    <w:unhideWhenUsed/>
    <w:uiPriority w:val="99"/>
    <w:pPr>
      <w:spacing w:after="240"/>
      <w:ind w:firstLine="360"/>
    </w:pPr>
  </w:style>
  <w:style w:type="paragraph" w:styleId="19">
    <w:name w:val="Body Text Indent"/>
    <w:basedOn w:val="1"/>
    <w:link w:val="289"/>
    <w:semiHidden/>
    <w:unhideWhenUsed/>
    <w:uiPriority w:val="99"/>
    <w:pPr>
      <w:spacing w:after="120"/>
      <w:ind w:left="283"/>
    </w:pPr>
  </w:style>
  <w:style w:type="paragraph" w:styleId="20">
    <w:name w:val="Body Text First Indent 2"/>
    <w:basedOn w:val="19"/>
    <w:link w:val="290"/>
    <w:semiHidden/>
    <w:unhideWhenUsed/>
    <w:uiPriority w:val="99"/>
    <w:pPr>
      <w:spacing w:after="240"/>
      <w:ind w:left="360" w:firstLine="360"/>
    </w:pPr>
  </w:style>
  <w:style w:type="paragraph" w:styleId="21">
    <w:name w:val="Body Text Indent 2"/>
    <w:basedOn w:val="1"/>
    <w:link w:val="291"/>
    <w:semiHidden/>
    <w:unhideWhenUsed/>
    <w:uiPriority w:val="99"/>
    <w:pPr>
      <w:spacing w:after="120" w:line="480" w:lineRule="auto"/>
      <w:ind w:left="283"/>
    </w:pPr>
  </w:style>
  <w:style w:type="paragraph" w:styleId="22">
    <w:name w:val="Body Text Indent 3"/>
    <w:basedOn w:val="1"/>
    <w:link w:val="273"/>
    <w:semiHidden/>
    <w:unhideWhenUsed/>
    <w:uiPriority w:val="99"/>
    <w:pPr>
      <w:spacing w:after="120"/>
      <w:ind w:left="283"/>
    </w:pPr>
    <w:rPr>
      <w:sz w:val="22"/>
      <w:szCs w:val="16"/>
    </w:rPr>
  </w:style>
  <w:style w:type="paragraph" w:styleId="23">
    <w:name w:val="caption"/>
    <w:basedOn w:val="1"/>
    <w:next w:val="1"/>
    <w:semiHidden/>
    <w:unhideWhenUsed/>
    <w:qFormat/>
    <w:uiPriority w:val="35"/>
    <w:pPr>
      <w:spacing w:after="200" w:line="240" w:lineRule="auto"/>
    </w:pPr>
    <w:rPr>
      <w:i/>
      <w:iCs/>
      <w:color w:val="232220" w:themeColor="text2"/>
      <w:sz w:val="22"/>
      <w:szCs w:val="18"/>
      <w14:textFill>
        <w14:solidFill>
          <w14:schemeClr w14:val="tx2"/>
        </w14:solidFill>
      </w14:textFill>
    </w:rPr>
  </w:style>
  <w:style w:type="paragraph" w:styleId="24">
    <w:name w:val="Closing"/>
    <w:basedOn w:val="1"/>
    <w:link w:val="292"/>
    <w:semiHidden/>
    <w:unhideWhenUsed/>
    <w:uiPriority w:val="99"/>
    <w:pPr>
      <w:spacing w:after="0" w:line="240" w:lineRule="auto"/>
      <w:ind w:left="4252"/>
    </w:pPr>
  </w:style>
  <w:style w:type="character" w:styleId="25">
    <w:name w:val="annotation reference"/>
    <w:basedOn w:val="11"/>
    <w:semiHidden/>
    <w:unhideWhenUsed/>
    <w:uiPriority w:val="99"/>
    <w:rPr>
      <w:szCs w:val="16"/>
    </w:rPr>
  </w:style>
  <w:style w:type="paragraph" w:styleId="26">
    <w:name w:val="annotation text"/>
    <w:basedOn w:val="1"/>
    <w:link w:val="274"/>
    <w:semiHidden/>
    <w:unhideWhenUsed/>
    <w:uiPriority w:val="99"/>
    <w:pPr>
      <w:spacing w:line="240" w:lineRule="auto"/>
    </w:pPr>
    <w:rPr>
      <w:sz w:val="22"/>
      <w:szCs w:val="20"/>
    </w:rPr>
  </w:style>
  <w:style w:type="paragraph" w:styleId="27">
    <w:name w:val="annotation subject"/>
    <w:basedOn w:val="26"/>
    <w:next w:val="26"/>
    <w:link w:val="275"/>
    <w:semiHidden/>
    <w:unhideWhenUsed/>
    <w:uiPriority w:val="99"/>
    <w:rPr>
      <w:b/>
      <w:bCs/>
    </w:rPr>
  </w:style>
  <w:style w:type="paragraph" w:styleId="28">
    <w:name w:val="Date"/>
    <w:basedOn w:val="1"/>
    <w:next w:val="1"/>
    <w:link w:val="293"/>
    <w:semiHidden/>
    <w:unhideWhenUsed/>
    <w:uiPriority w:val="99"/>
  </w:style>
  <w:style w:type="paragraph" w:styleId="29">
    <w:name w:val="Document Map"/>
    <w:basedOn w:val="1"/>
    <w:link w:val="276"/>
    <w:semiHidden/>
    <w:unhideWhenUsed/>
    <w:uiPriority w:val="99"/>
    <w:pPr>
      <w:spacing w:after="0" w:line="240" w:lineRule="auto"/>
    </w:pPr>
    <w:rPr>
      <w:rFonts w:ascii="Segoe UI" w:hAnsi="Segoe UI" w:cs="Segoe UI"/>
      <w:sz w:val="22"/>
      <w:szCs w:val="16"/>
    </w:rPr>
  </w:style>
  <w:style w:type="paragraph" w:styleId="30">
    <w:name w:val="E-mail Signature"/>
    <w:basedOn w:val="1"/>
    <w:link w:val="294"/>
    <w:semiHidden/>
    <w:unhideWhenUsed/>
    <w:uiPriority w:val="99"/>
    <w:pPr>
      <w:spacing w:after="0" w:line="240" w:lineRule="auto"/>
    </w:pPr>
  </w:style>
  <w:style w:type="character" w:styleId="31">
    <w:name w:val="Emphasis"/>
    <w:basedOn w:val="11"/>
    <w:semiHidden/>
    <w:unhideWhenUsed/>
    <w:qFormat/>
    <w:uiPriority w:val="20"/>
    <w:rPr>
      <w:i/>
      <w:iCs/>
    </w:rPr>
  </w:style>
  <w:style w:type="character" w:styleId="32">
    <w:name w:val="endnote reference"/>
    <w:basedOn w:val="11"/>
    <w:semiHidden/>
    <w:unhideWhenUsed/>
    <w:uiPriority w:val="99"/>
    <w:rPr>
      <w:vertAlign w:val="superscript"/>
    </w:rPr>
  </w:style>
  <w:style w:type="paragraph" w:styleId="33">
    <w:name w:val="endnote text"/>
    <w:basedOn w:val="1"/>
    <w:link w:val="277"/>
    <w:semiHidden/>
    <w:unhideWhenUsed/>
    <w:uiPriority w:val="99"/>
    <w:pPr>
      <w:spacing w:after="0" w:line="240" w:lineRule="auto"/>
    </w:pPr>
    <w:rPr>
      <w:sz w:val="22"/>
      <w:szCs w:val="20"/>
    </w:rPr>
  </w:style>
  <w:style w:type="paragraph" w:styleId="34">
    <w:name w:val="envelope address"/>
    <w:basedOn w:val="1"/>
    <w:semiHidden/>
    <w:unhideWhenUsed/>
    <w:uiPriority w:val="99"/>
    <w:pPr>
      <w:framePr w:w="7920" w:h="1980" w:hRule="exact" w:hSpace="180" w:wrap="auto" w:vAnchor="margin" w:hAnchor="page" w:xAlign="center" w:yAlign="bottom"/>
      <w:spacing w:after="0" w:line="240" w:lineRule="auto"/>
      <w:ind w:left="2880"/>
    </w:pPr>
    <w:rPr>
      <w:rFonts w:asciiTheme="majorHAnsi" w:hAnsiTheme="majorHAnsi" w:eastAsiaTheme="majorEastAsia" w:cstheme="majorBidi"/>
    </w:rPr>
  </w:style>
  <w:style w:type="paragraph" w:styleId="35">
    <w:name w:val="envelope return"/>
    <w:basedOn w:val="1"/>
    <w:semiHidden/>
    <w:unhideWhenUsed/>
    <w:uiPriority w:val="99"/>
    <w:pPr>
      <w:spacing w:after="0" w:line="240" w:lineRule="auto"/>
    </w:pPr>
    <w:rPr>
      <w:rFonts w:asciiTheme="majorHAnsi" w:hAnsiTheme="majorHAnsi" w:eastAsiaTheme="majorEastAsia" w:cstheme="majorBidi"/>
      <w:sz w:val="22"/>
      <w:szCs w:val="20"/>
    </w:rPr>
  </w:style>
  <w:style w:type="character" w:styleId="36">
    <w:name w:val="FollowedHyperlink"/>
    <w:basedOn w:val="11"/>
    <w:semiHidden/>
    <w:unhideWhenUsed/>
    <w:uiPriority w:val="99"/>
    <w:rPr>
      <w:color w:val="8F4749" w:themeColor="accent5" w:themeShade="BF"/>
      <w:u w:val="single"/>
    </w:rPr>
  </w:style>
  <w:style w:type="paragraph" w:styleId="37">
    <w:name w:val="footer"/>
    <w:basedOn w:val="1"/>
    <w:link w:val="257"/>
    <w:unhideWhenUsed/>
    <w:uiPriority w:val="99"/>
    <w:pPr>
      <w:spacing w:after="0" w:line="240" w:lineRule="auto"/>
    </w:pPr>
  </w:style>
  <w:style w:type="character" w:styleId="38">
    <w:name w:val="footnote reference"/>
    <w:basedOn w:val="11"/>
    <w:semiHidden/>
    <w:unhideWhenUsed/>
    <w:uiPriority w:val="99"/>
    <w:rPr>
      <w:vertAlign w:val="superscript"/>
    </w:rPr>
  </w:style>
  <w:style w:type="paragraph" w:styleId="39">
    <w:name w:val="footnote text"/>
    <w:basedOn w:val="1"/>
    <w:link w:val="278"/>
    <w:semiHidden/>
    <w:unhideWhenUsed/>
    <w:uiPriority w:val="99"/>
    <w:pPr>
      <w:spacing w:after="0" w:line="240" w:lineRule="auto"/>
    </w:pPr>
    <w:rPr>
      <w:sz w:val="22"/>
      <w:szCs w:val="20"/>
    </w:rPr>
  </w:style>
  <w:style w:type="paragraph" w:styleId="40">
    <w:name w:val="header"/>
    <w:basedOn w:val="1"/>
    <w:link w:val="264"/>
    <w:uiPriority w:val="98"/>
    <w:pPr>
      <w:spacing w:after="0" w:line="240" w:lineRule="auto"/>
    </w:pPr>
  </w:style>
  <w:style w:type="character" w:styleId="41">
    <w:name w:val="HTML Acronym"/>
    <w:basedOn w:val="11"/>
    <w:semiHidden/>
    <w:unhideWhenUsed/>
    <w:uiPriority w:val="99"/>
  </w:style>
  <w:style w:type="paragraph" w:styleId="42">
    <w:name w:val="HTML Address"/>
    <w:basedOn w:val="1"/>
    <w:link w:val="345"/>
    <w:semiHidden/>
    <w:unhideWhenUsed/>
    <w:uiPriority w:val="99"/>
    <w:pPr>
      <w:spacing w:after="0" w:line="240" w:lineRule="auto"/>
    </w:pPr>
    <w:rPr>
      <w:i/>
      <w:iCs/>
    </w:rPr>
  </w:style>
  <w:style w:type="character" w:styleId="43">
    <w:name w:val="HTML Cite"/>
    <w:basedOn w:val="11"/>
    <w:semiHidden/>
    <w:unhideWhenUsed/>
    <w:uiPriority w:val="99"/>
    <w:rPr>
      <w:i/>
      <w:iCs/>
    </w:rPr>
  </w:style>
  <w:style w:type="character" w:styleId="44">
    <w:name w:val="HTML Code"/>
    <w:basedOn w:val="11"/>
    <w:semiHidden/>
    <w:unhideWhenUsed/>
    <w:uiPriority w:val="99"/>
    <w:rPr>
      <w:rFonts w:ascii="Consolas" w:hAnsi="Consolas"/>
      <w:szCs w:val="20"/>
    </w:rPr>
  </w:style>
  <w:style w:type="character" w:styleId="45">
    <w:name w:val="HTML Definition"/>
    <w:basedOn w:val="11"/>
    <w:semiHidden/>
    <w:unhideWhenUsed/>
    <w:uiPriority w:val="99"/>
    <w:rPr>
      <w:i/>
      <w:iCs/>
    </w:rPr>
  </w:style>
  <w:style w:type="character" w:styleId="46">
    <w:name w:val="HTML Keyboard"/>
    <w:basedOn w:val="11"/>
    <w:semiHidden/>
    <w:unhideWhenUsed/>
    <w:uiPriority w:val="99"/>
    <w:rPr>
      <w:rFonts w:ascii="Consolas" w:hAnsi="Consolas"/>
      <w:szCs w:val="20"/>
    </w:rPr>
  </w:style>
  <w:style w:type="paragraph" w:styleId="47">
    <w:name w:val="HTML Preformatted"/>
    <w:basedOn w:val="1"/>
    <w:link w:val="279"/>
    <w:semiHidden/>
    <w:unhideWhenUsed/>
    <w:uiPriority w:val="99"/>
    <w:pPr>
      <w:spacing w:after="0" w:line="240" w:lineRule="auto"/>
    </w:pPr>
    <w:rPr>
      <w:rFonts w:ascii="Consolas" w:hAnsi="Consolas"/>
      <w:sz w:val="22"/>
      <w:szCs w:val="20"/>
    </w:rPr>
  </w:style>
  <w:style w:type="character" w:styleId="48">
    <w:name w:val="HTML Sample"/>
    <w:basedOn w:val="11"/>
    <w:semiHidden/>
    <w:unhideWhenUsed/>
    <w:uiPriority w:val="99"/>
    <w:rPr>
      <w:rFonts w:ascii="Consolas" w:hAnsi="Consolas"/>
      <w:sz w:val="24"/>
      <w:szCs w:val="24"/>
    </w:rPr>
  </w:style>
  <w:style w:type="character" w:styleId="49">
    <w:name w:val="HTML Typewriter"/>
    <w:basedOn w:val="11"/>
    <w:semiHidden/>
    <w:unhideWhenUsed/>
    <w:uiPriority w:val="99"/>
    <w:rPr>
      <w:rFonts w:ascii="Consolas" w:hAnsi="Consolas"/>
      <w:szCs w:val="20"/>
    </w:rPr>
  </w:style>
  <w:style w:type="character" w:styleId="50">
    <w:name w:val="HTML Variable"/>
    <w:basedOn w:val="11"/>
    <w:semiHidden/>
    <w:unhideWhenUsed/>
    <w:uiPriority w:val="99"/>
    <w:rPr>
      <w:i/>
      <w:iCs/>
    </w:rPr>
  </w:style>
  <w:style w:type="character" w:styleId="51">
    <w:name w:val="Hyperlink"/>
    <w:basedOn w:val="11"/>
    <w:semiHidden/>
    <w:unhideWhenUsed/>
    <w:uiPriority w:val="99"/>
    <w:rPr>
      <w:color w:val="2A6A68" w:themeColor="accent1" w:themeShade="80"/>
      <w:u w:val="single"/>
    </w:rPr>
  </w:style>
  <w:style w:type="paragraph" w:styleId="52">
    <w:name w:val="index 1"/>
    <w:basedOn w:val="1"/>
    <w:next w:val="1"/>
    <w:semiHidden/>
    <w:unhideWhenUsed/>
    <w:uiPriority w:val="99"/>
    <w:pPr>
      <w:spacing w:after="0" w:line="240" w:lineRule="auto"/>
      <w:ind w:left="240" w:hanging="240"/>
    </w:pPr>
  </w:style>
  <w:style w:type="paragraph" w:styleId="53">
    <w:name w:val="index 2"/>
    <w:basedOn w:val="1"/>
    <w:next w:val="1"/>
    <w:link w:val="410"/>
    <w:semiHidden/>
    <w:unhideWhenUsed/>
    <w:uiPriority w:val="99"/>
    <w:pPr>
      <w:spacing w:after="0" w:line="240" w:lineRule="auto"/>
      <w:ind w:left="480" w:hanging="240"/>
    </w:pPr>
  </w:style>
  <w:style w:type="paragraph" w:styleId="54">
    <w:name w:val="index 3"/>
    <w:basedOn w:val="1"/>
    <w:next w:val="1"/>
    <w:semiHidden/>
    <w:unhideWhenUsed/>
    <w:uiPriority w:val="99"/>
    <w:pPr>
      <w:spacing w:after="0" w:line="240" w:lineRule="auto"/>
      <w:ind w:left="720" w:hanging="240"/>
    </w:pPr>
  </w:style>
  <w:style w:type="paragraph" w:styleId="55">
    <w:name w:val="index 4"/>
    <w:basedOn w:val="1"/>
    <w:next w:val="1"/>
    <w:semiHidden/>
    <w:unhideWhenUsed/>
    <w:uiPriority w:val="99"/>
    <w:pPr>
      <w:spacing w:after="0" w:line="240" w:lineRule="auto"/>
      <w:ind w:left="960" w:hanging="240"/>
    </w:pPr>
  </w:style>
  <w:style w:type="paragraph" w:styleId="56">
    <w:name w:val="index 5"/>
    <w:basedOn w:val="1"/>
    <w:next w:val="1"/>
    <w:semiHidden/>
    <w:unhideWhenUsed/>
    <w:uiPriority w:val="99"/>
    <w:pPr>
      <w:spacing w:after="0" w:line="240" w:lineRule="auto"/>
      <w:ind w:left="1200" w:hanging="240"/>
    </w:pPr>
  </w:style>
  <w:style w:type="paragraph" w:styleId="57">
    <w:name w:val="index 6"/>
    <w:basedOn w:val="1"/>
    <w:next w:val="1"/>
    <w:semiHidden/>
    <w:unhideWhenUsed/>
    <w:uiPriority w:val="99"/>
    <w:pPr>
      <w:spacing w:after="0" w:line="240" w:lineRule="auto"/>
      <w:ind w:left="1440" w:hanging="240"/>
    </w:pPr>
  </w:style>
  <w:style w:type="paragraph" w:styleId="58">
    <w:name w:val="index 7"/>
    <w:basedOn w:val="1"/>
    <w:next w:val="1"/>
    <w:semiHidden/>
    <w:unhideWhenUsed/>
    <w:uiPriority w:val="99"/>
    <w:pPr>
      <w:spacing w:after="0" w:line="240" w:lineRule="auto"/>
      <w:ind w:left="1680" w:hanging="240"/>
    </w:pPr>
  </w:style>
  <w:style w:type="paragraph" w:styleId="59">
    <w:name w:val="index 8"/>
    <w:basedOn w:val="1"/>
    <w:next w:val="1"/>
    <w:semiHidden/>
    <w:unhideWhenUsed/>
    <w:uiPriority w:val="99"/>
    <w:pPr>
      <w:spacing w:after="0" w:line="240" w:lineRule="auto"/>
      <w:ind w:left="1920" w:hanging="240"/>
    </w:pPr>
  </w:style>
  <w:style w:type="paragraph" w:styleId="60">
    <w:name w:val="index 9"/>
    <w:basedOn w:val="1"/>
    <w:next w:val="1"/>
    <w:semiHidden/>
    <w:unhideWhenUsed/>
    <w:uiPriority w:val="99"/>
    <w:pPr>
      <w:spacing w:after="0" w:line="240" w:lineRule="auto"/>
      <w:ind w:left="2160" w:hanging="240"/>
    </w:pPr>
  </w:style>
  <w:style w:type="paragraph" w:styleId="61">
    <w:name w:val="index heading"/>
    <w:basedOn w:val="1"/>
    <w:next w:val="52"/>
    <w:semiHidden/>
    <w:unhideWhenUsed/>
    <w:uiPriority w:val="99"/>
    <w:rPr>
      <w:rFonts w:asciiTheme="majorHAnsi" w:hAnsiTheme="majorHAnsi" w:eastAsiaTheme="majorEastAsia" w:cstheme="majorBidi"/>
      <w:b/>
      <w:bCs/>
    </w:rPr>
  </w:style>
  <w:style w:type="character" w:styleId="62">
    <w:name w:val="line number"/>
    <w:basedOn w:val="11"/>
    <w:semiHidden/>
    <w:unhideWhenUsed/>
    <w:uiPriority w:val="99"/>
  </w:style>
  <w:style w:type="paragraph" w:styleId="63">
    <w:name w:val="List"/>
    <w:basedOn w:val="1"/>
    <w:semiHidden/>
    <w:unhideWhenUsed/>
    <w:uiPriority w:val="99"/>
    <w:pPr>
      <w:ind w:left="283" w:hanging="283"/>
      <w:contextualSpacing/>
    </w:pPr>
  </w:style>
  <w:style w:type="paragraph" w:styleId="64">
    <w:name w:val="List 2"/>
    <w:basedOn w:val="1"/>
    <w:semiHidden/>
    <w:unhideWhenUsed/>
    <w:uiPriority w:val="99"/>
    <w:pPr>
      <w:ind w:left="566" w:hanging="283"/>
      <w:contextualSpacing/>
    </w:pPr>
  </w:style>
  <w:style w:type="paragraph" w:styleId="65">
    <w:name w:val="List 3"/>
    <w:basedOn w:val="1"/>
    <w:semiHidden/>
    <w:unhideWhenUsed/>
    <w:uiPriority w:val="99"/>
    <w:pPr>
      <w:ind w:left="849" w:hanging="283"/>
      <w:contextualSpacing/>
    </w:pPr>
  </w:style>
  <w:style w:type="paragraph" w:styleId="66">
    <w:name w:val="List 4"/>
    <w:basedOn w:val="1"/>
    <w:semiHidden/>
    <w:unhideWhenUsed/>
    <w:uiPriority w:val="99"/>
    <w:pPr>
      <w:ind w:left="1132" w:hanging="283"/>
      <w:contextualSpacing/>
    </w:pPr>
  </w:style>
  <w:style w:type="paragraph" w:styleId="67">
    <w:name w:val="List 5"/>
    <w:basedOn w:val="1"/>
    <w:semiHidden/>
    <w:unhideWhenUsed/>
    <w:uiPriority w:val="99"/>
    <w:pPr>
      <w:ind w:left="1415" w:hanging="283"/>
      <w:contextualSpacing/>
    </w:pPr>
  </w:style>
  <w:style w:type="paragraph" w:styleId="68">
    <w:name w:val="List Bullet"/>
    <w:basedOn w:val="1"/>
    <w:qFormat/>
    <w:uiPriority w:val="9"/>
    <w:pPr>
      <w:numPr>
        <w:ilvl w:val="0"/>
        <w:numId w:val="1"/>
      </w:numPr>
      <w:tabs>
        <w:tab w:val="left" w:pos="432"/>
      </w:tabs>
    </w:pPr>
  </w:style>
  <w:style w:type="paragraph" w:styleId="69">
    <w:name w:val="List Bullet 2"/>
    <w:basedOn w:val="1"/>
    <w:semiHidden/>
    <w:unhideWhenUsed/>
    <w:uiPriority w:val="99"/>
    <w:pPr>
      <w:numPr>
        <w:ilvl w:val="0"/>
        <w:numId w:val="2"/>
      </w:numPr>
      <w:contextualSpacing/>
    </w:pPr>
  </w:style>
  <w:style w:type="paragraph" w:styleId="70">
    <w:name w:val="List Bullet 3"/>
    <w:basedOn w:val="1"/>
    <w:semiHidden/>
    <w:unhideWhenUsed/>
    <w:uiPriority w:val="99"/>
    <w:pPr>
      <w:numPr>
        <w:ilvl w:val="0"/>
        <w:numId w:val="3"/>
      </w:numPr>
      <w:contextualSpacing/>
    </w:pPr>
  </w:style>
  <w:style w:type="paragraph" w:styleId="71">
    <w:name w:val="List Bullet 4"/>
    <w:basedOn w:val="1"/>
    <w:semiHidden/>
    <w:unhideWhenUsed/>
    <w:uiPriority w:val="99"/>
    <w:pPr>
      <w:numPr>
        <w:ilvl w:val="0"/>
        <w:numId w:val="4"/>
      </w:numPr>
      <w:contextualSpacing/>
    </w:pPr>
  </w:style>
  <w:style w:type="paragraph" w:styleId="72">
    <w:name w:val="List Bullet 5"/>
    <w:basedOn w:val="1"/>
    <w:semiHidden/>
    <w:unhideWhenUsed/>
    <w:uiPriority w:val="99"/>
    <w:pPr>
      <w:numPr>
        <w:ilvl w:val="0"/>
        <w:numId w:val="5"/>
      </w:numPr>
      <w:contextualSpacing/>
    </w:pPr>
  </w:style>
  <w:style w:type="paragraph" w:styleId="73">
    <w:name w:val="List Continue"/>
    <w:basedOn w:val="1"/>
    <w:semiHidden/>
    <w:unhideWhenUsed/>
    <w:uiPriority w:val="99"/>
    <w:pPr>
      <w:spacing w:after="120"/>
      <w:ind w:left="283"/>
      <w:contextualSpacing/>
    </w:pPr>
  </w:style>
  <w:style w:type="paragraph" w:styleId="74">
    <w:name w:val="List Continue 2"/>
    <w:basedOn w:val="1"/>
    <w:semiHidden/>
    <w:unhideWhenUsed/>
    <w:uiPriority w:val="99"/>
    <w:pPr>
      <w:spacing w:after="120"/>
      <w:ind w:left="566"/>
      <w:contextualSpacing/>
    </w:pPr>
  </w:style>
  <w:style w:type="paragraph" w:styleId="75">
    <w:name w:val="List Continue 3"/>
    <w:basedOn w:val="1"/>
    <w:semiHidden/>
    <w:unhideWhenUsed/>
    <w:uiPriority w:val="99"/>
    <w:pPr>
      <w:spacing w:after="120"/>
      <w:ind w:left="849"/>
      <w:contextualSpacing/>
    </w:pPr>
  </w:style>
  <w:style w:type="paragraph" w:styleId="76">
    <w:name w:val="List Continue 4"/>
    <w:basedOn w:val="1"/>
    <w:semiHidden/>
    <w:unhideWhenUsed/>
    <w:uiPriority w:val="99"/>
    <w:pPr>
      <w:spacing w:after="120"/>
      <w:ind w:left="1132"/>
      <w:contextualSpacing/>
    </w:pPr>
  </w:style>
  <w:style w:type="paragraph" w:styleId="77">
    <w:name w:val="List Continue 5"/>
    <w:basedOn w:val="1"/>
    <w:semiHidden/>
    <w:unhideWhenUsed/>
    <w:uiPriority w:val="99"/>
    <w:pPr>
      <w:spacing w:after="120"/>
      <w:ind w:left="1415"/>
      <w:contextualSpacing/>
    </w:pPr>
  </w:style>
  <w:style w:type="paragraph" w:styleId="78">
    <w:name w:val="List Number"/>
    <w:basedOn w:val="1"/>
    <w:qFormat/>
    <w:uiPriority w:val="9"/>
    <w:pPr>
      <w:numPr>
        <w:ilvl w:val="0"/>
        <w:numId w:val="6"/>
      </w:numPr>
      <w:contextualSpacing/>
    </w:pPr>
  </w:style>
  <w:style w:type="paragraph" w:styleId="79">
    <w:name w:val="List Number 2"/>
    <w:basedOn w:val="1"/>
    <w:semiHidden/>
    <w:unhideWhenUsed/>
    <w:uiPriority w:val="99"/>
    <w:pPr>
      <w:numPr>
        <w:ilvl w:val="0"/>
        <w:numId w:val="7"/>
      </w:numPr>
      <w:contextualSpacing/>
    </w:pPr>
  </w:style>
  <w:style w:type="paragraph" w:styleId="80">
    <w:name w:val="List Number 3"/>
    <w:basedOn w:val="1"/>
    <w:semiHidden/>
    <w:unhideWhenUsed/>
    <w:uiPriority w:val="99"/>
    <w:pPr>
      <w:numPr>
        <w:ilvl w:val="0"/>
        <w:numId w:val="8"/>
      </w:numPr>
      <w:contextualSpacing/>
    </w:pPr>
  </w:style>
  <w:style w:type="paragraph" w:styleId="81">
    <w:name w:val="List Number 4"/>
    <w:basedOn w:val="1"/>
    <w:semiHidden/>
    <w:unhideWhenUsed/>
    <w:uiPriority w:val="99"/>
    <w:pPr>
      <w:numPr>
        <w:ilvl w:val="0"/>
        <w:numId w:val="9"/>
      </w:numPr>
      <w:contextualSpacing/>
    </w:pPr>
  </w:style>
  <w:style w:type="paragraph" w:styleId="82">
    <w:name w:val="List Number 5"/>
    <w:basedOn w:val="1"/>
    <w:semiHidden/>
    <w:unhideWhenUsed/>
    <w:uiPriority w:val="99"/>
    <w:pPr>
      <w:numPr>
        <w:ilvl w:val="0"/>
        <w:numId w:val="10"/>
      </w:numPr>
      <w:contextualSpacing/>
    </w:pPr>
  </w:style>
  <w:style w:type="paragraph" w:styleId="83">
    <w:name w:val="macro"/>
    <w:link w:val="280"/>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after="0" w:line="312" w:lineRule="auto"/>
    </w:pPr>
    <w:rPr>
      <w:rFonts w:ascii="Consolas" w:hAnsi="Consolas" w:eastAsiaTheme="minorHAnsi" w:cstheme="minorBidi"/>
      <w:color w:val="5D5A55" w:themeColor="text2" w:themeTint="BF"/>
      <w:sz w:val="22"/>
      <w:szCs w:val="20"/>
      <w:lang w:val="fr-FR" w:eastAsia="en-US" w:bidi="ar-SA"/>
      <w14:textFill>
        <w14:solidFill>
          <w14:schemeClr w14:val="tx2">
            <w14:lumMod w14:val="75000"/>
            <w14:lumOff w14:val="25000"/>
          </w14:schemeClr>
        </w14:solidFill>
      </w14:textFill>
    </w:rPr>
  </w:style>
  <w:style w:type="paragraph" w:styleId="84">
    <w:name w:val="Message Header"/>
    <w:basedOn w:val="1"/>
    <w:link w:val="284"/>
    <w:semiHidden/>
    <w:unhideWhenUsed/>
    <w:uiPriority w:val="99"/>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color w:val="3A3835" w:themeColor="text2" w:themeTint="E6"/>
      <w14:textFill>
        <w14:solidFill>
          <w14:schemeClr w14:val="tx2">
            <w14:lumMod w14:val="90000"/>
            <w14:lumOff w14:val="10000"/>
          </w14:schemeClr>
        </w14:solidFill>
      </w14:textFill>
    </w:rPr>
  </w:style>
  <w:style w:type="paragraph" w:styleId="85">
    <w:name w:val="Normal (Web)"/>
    <w:basedOn w:val="1"/>
    <w:semiHidden/>
    <w:unhideWhenUsed/>
    <w:uiPriority w:val="99"/>
    <w:rPr>
      <w:rFonts w:ascii="Times New Roman" w:hAnsi="Times New Roman" w:cs="Times New Roman"/>
    </w:rPr>
  </w:style>
  <w:style w:type="paragraph" w:styleId="86">
    <w:name w:val="Normal Indent"/>
    <w:basedOn w:val="1"/>
    <w:semiHidden/>
    <w:unhideWhenUsed/>
    <w:uiPriority w:val="99"/>
    <w:pPr>
      <w:ind w:left="720"/>
    </w:pPr>
  </w:style>
  <w:style w:type="paragraph" w:styleId="87">
    <w:name w:val="Note Heading"/>
    <w:basedOn w:val="1"/>
    <w:next w:val="1"/>
    <w:link w:val="398"/>
    <w:semiHidden/>
    <w:unhideWhenUsed/>
    <w:uiPriority w:val="99"/>
    <w:pPr>
      <w:spacing w:after="0" w:line="240" w:lineRule="auto"/>
    </w:pPr>
  </w:style>
  <w:style w:type="character" w:styleId="88">
    <w:name w:val="page number"/>
    <w:basedOn w:val="11"/>
    <w:semiHidden/>
    <w:unhideWhenUsed/>
    <w:uiPriority w:val="99"/>
  </w:style>
  <w:style w:type="paragraph" w:styleId="89">
    <w:name w:val="Plain Text"/>
    <w:basedOn w:val="1"/>
    <w:link w:val="281"/>
    <w:semiHidden/>
    <w:unhideWhenUsed/>
    <w:uiPriority w:val="99"/>
    <w:pPr>
      <w:spacing w:after="0" w:line="240" w:lineRule="auto"/>
    </w:pPr>
    <w:rPr>
      <w:rFonts w:ascii="Consolas" w:hAnsi="Consolas"/>
      <w:sz w:val="22"/>
      <w:szCs w:val="21"/>
    </w:rPr>
  </w:style>
  <w:style w:type="paragraph" w:styleId="90">
    <w:name w:val="Salutation"/>
    <w:basedOn w:val="1"/>
    <w:next w:val="1"/>
    <w:link w:val="404"/>
    <w:semiHidden/>
    <w:unhideWhenUsed/>
    <w:uiPriority w:val="99"/>
  </w:style>
  <w:style w:type="paragraph" w:styleId="91">
    <w:name w:val="Signature"/>
    <w:basedOn w:val="1"/>
    <w:link w:val="405"/>
    <w:semiHidden/>
    <w:unhideWhenUsed/>
    <w:uiPriority w:val="99"/>
    <w:pPr>
      <w:spacing w:after="0" w:line="240" w:lineRule="auto"/>
      <w:ind w:left="4252"/>
    </w:pPr>
  </w:style>
  <w:style w:type="character" w:styleId="92">
    <w:name w:val="Strong"/>
    <w:basedOn w:val="11"/>
    <w:unhideWhenUsed/>
    <w:qFormat/>
    <w:uiPriority w:val="22"/>
    <w:rPr>
      <w:b/>
      <w:bCs/>
    </w:rPr>
  </w:style>
  <w:style w:type="paragraph" w:styleId="93">
    <w:name w:val="Subtitle"/>
    <w:basedOn w:val="1"/>
    <w:link w:val="263"/>
    <w:semiHidden/>
    <w:unhideWhenUsed/>
    <w:qFormat/>
    <w:uiPriority w:val="11"/>
    <w:pPr>
      <w:contextualSpacing/>
    </w:pPr>
    <w:rPr>
      <w:rFonts w:eastAsiaTheme="minorEastAsia"/>
      <w:color w:val="595959" w:themeColor="text1" w:themeTint="A6"/>
      <w:sz w:val="56"/>
      <w:szCs w:val="22"/>
      <w14:textFill>
        <w14:solidFill>
          <w14:schemeClr w14:val="tx1">
            <w14:lumMod w14:val="65000"/>
            <w14:lumOff w14:val="35000"/>
          </w14:schemeClr>
        </w14:solidFill>
      </w14:textFill>
    </w:rPr>
  </w:style>
  <w:style w:type="table" w:styleId="94">
    <w:name w:val="Table 3D effects 1"/>
    <w:basedOn w:val="12"/>
    <w:semiHidden/>
    <w:unhideWhenUsed/>
    <w:uiPriority w:val="99"/>
    <w:rPr>
      <w:color w:val="auto"/>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semiHidden/>
    <w:unhideWhenUsed/>
    <w:uiPriority w:val="99"/>
    <w:rPr>
      <w:color w:val="auto"/>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semiHidden/>
    <w:unhideWhenUsed/>
    <w:uiPriority w:val="99"/>
    <w:rPr>
      <w:color w:val="auto"/>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semiHidden/>
    <w:unhideWhenUsed/>
    <w:uiPriority w:val="99"/>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semiHidden/>
    <w:unhideWhenUsed/>
    <w:uiPriority w:val="99"/>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semiHidden/>
    <w:unhideWhenUsed/>
    <w:uiPriority w:val="9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semiHidden/>
    <w:unhideWhenUsed/>
    <w:uiPriority w:val="99"/>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semiHidden/>
    <w:unhideWhenUsed/>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semiHidden/>
    <w:unhideWhenUsed/>
    <w:uiPriority w:val="99"/>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semiHidden/>
    <w:unhideWhenUsed/>
    <w:uiPriority w:val="99"/>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semiHidden/>
    <w:unhideWhenUsed/>
    <w:uiPriority w:val="99"/>
    <w:rPr>
      <w:b/>
      <w:bCs/>
      <w:color w:val="auto"/>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semiHidden/>
    <w:unhideWhenUsed/>
    <w:uiPriority w:val="99"/>
    <w:rPr>
      <w:b/>
      <w:bCs/>
      <w:color w:val="auto"/>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semiHidden/>
    <w:unhideWhenUsed/>
    <w:uiPriority w:val="99"/>
    <w:rPr>
      <w:b/>
      <w:bCs/>
      <w:color w:val="auto"/>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semiHidden/>
    <w:unhideWhenUsed/>
    <w:uiPriority w:val="99"/>
    <w:rPr>
      <w:color w:val="auto"/>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semiHidden/>
    <w:unhideWhenUsed/>
    <w:uiPriority w:val="99"/>
    <w:rPr>
      <w:color w:val="auto"/>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semiHidden/>
    <w:unhideWhenUsed/>
    <w:uiPriority w:val="99"/>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semiHidden/>
    <w:unhideWhenUsed/>
    <w:uiPriority w:val="99"/>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semiHidden/>
    <w:unhideWhenUsed/>
    <w:uiPriority w:val="99"/>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semiHidden/>
    <w:unhideWhenUsed/>
    <w:uiPriority w:val="99"/>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semiHidden/>
    <w:unhideWhenUsed/>
    <w:uiPriority w:val="99"/>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semiHidden/>
    <w:unhideWhenUsed/>
    <w:uiPriority w:val="99"/>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semiHidden/>
    <w:unhideWhenUsed/>
    <w:uiPriority w:val="99"/>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semiHidden/>
    <w:unhideWhenUsed/>
    <w:uiPriority w:val="99"/>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semiHidden/>
    <w:unhideWhenUsed/>
    <w:uiPriority w:val="99"/>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semiHidden/>
    <w:unhideWhenUsed/>
    <w:uiPriority w:val="99"/>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24">
    <w:name w:val="Table List 5"/>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semiHidden/>
    <w:unhideWhenUsed/>
    <w:uiPriority w:val="99"/>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semiHidden/>
    <w:unhideWhenUsed/>
    <w:uiPriority w:val="99"/>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semiHidden/>
    <w:unhideWhenUsed/>
    <w:uiPriority w:val="99"/>
    <w:pPr>
      <w:spacing w:after="0"/>
      <w:ind w:left="240" w:hanging="240"/>
    </w:pPr>
  </w:style>
  <w:style w:type="paragraph" w:styleId="129">
    <w:name w:val="table of figures"/>
    <w:basedOn w:val="1"/>
    <w:next w:val="1"/>
    <w:semiHidden/>
    <w:unhideWhenUsed/>
    <w:uiPriority w:val="99"/>
    <w:pPr>
      <w:spacing w:after="0"/>
    </w:pPr>
  </w:style>
  <w:style w:type="table" w:styleId="130">
    <w:name w:val="Table Professional"/>
    <w:basedOn w:val="12"/>
    <w:semiHidden/>
    <w:unhideWhenUsed/>
    <w:uiPriority w:val="9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semiHidden/>
    <w:unhideWhenUsed/>
    <w:uiPriority w:val="99"/>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semiHidden/>
    <w:unhideWhenUsed/>
    <w:uiPriority w:val="99"/>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semiHidden/>
    <w:unhideWhenUsed/>
    <w:uiPriority w:val="99"/>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semiHidden/>
    <w:unhideWhenUsed/>
    <w:uiPriority w:val="99"/>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semiHidden/>
    <w:unhideWhenUsed/>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semiHidden/>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semiHidden/>
    <w:unhideWhenUsed/>
    <w:uiPriority w:val="99"/>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semiHidden/>
    <w:unhideWhenUsed/>
    <w:uiPriority w:val="99"/>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semiHidden/>
    <w:unhideWhenUsed/>
    <w:uiPriority w:val="99"/>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link w:val="249"/>
    <w:qFormat/>
    <w:uiPriority w:val="1"/>
    <w:pPr>
      <w:spacing w:after="1600" w:line="240" w:lineRule="auto"/>
      <w:ind w:right="3614"/>
      <w:contextualSpacing/>
    </w:pPr>
    <w:rPr>
      <w:rFonts w:asciiTheme="majorHAnsi" w:hAnsiTheme="majorHAnsi" w:eastAsiaTheme="majorEastAsia" w:cstheme="majorBidi"/>
      <w:b/>
      <w:color w:val="232220" w:themeColor="text2"/>
      <w:kern w:val="28"/>
      <w:sz w:val="78"/>
      <w:szCs w:val="56"/>
      <w14:textFill>
        <w14:solidFill>
          <w14:schemeClr w14:val="tx2"/>
        </w14:solidFill>
      </w14:textFill>
    </w:rPr>
  </w:style>
  <w:style w:type="paragraph" w:styleId="141">
    <w:name w:val="toa heading"/>
    <w:basedOn w:val="1"/>
    <w:next w:val="1"/>
    <w:semiHidden/>
    <w:unhideWhenUsed/>
    <w:uiPriority w:val="99"/>
    <w:pPr>
      <w:spacing w:before="120"/>
    </w:pPr>
    <w:rPr>
      <w:rFonts w:asciiTheme="majorHAnsi" w:hAnsiTheme="majorHAnsi" w:eastAsiaTheme="majorEastAsia" w:cstheme="majorBidi"/>
      <w:b/>
      <w:bCs/>
    </w:rPr>
  </w:style>
  <w:style w:type="paragraph" w:styleId="142">
    <w:name w:val="toc 1"/>
    <w:basedOn w:val="1"/>
    <w:next w:val="1"/>
    <w:semiHidden/>
    <w:unhideWhenUsed/>
    <w:uiPriority w:val="39"/>
    <w:pPr>
      <w:spacing w:after="100"/>
    </w:pPr>
  </w:style>
  <w:style w:type="paragraph" w:styleId="143">
    <w:name w:val="toc 2"/>
    <w:basedOn w:val="1"/>
    <w:next w:val="1"/>
    <w:semiHidden/>
    <w:unhideWhenUsed/>
    <w:uiPriority w:val="39"/>
    <w:pPr>
      <w:spacing w:after="100"/>
      <w:ind w:left="240"/>
    </w:pPr>
  </w:style>
  <w:style w:type="paragraph" w:styleId="144">
    <w:name w:val="toc 3"/>
    <w:basedOn w:val="1"/>
    <w:next w:val="1"/>
    <w:semiHidden/>
    <w:unhideWhenUsed/>
    <w:uiPriority w:val="39"/>
    <w:pPr>
      <w:spacing w:after="100"/>
      <w:ind w:left="480"/>
    </w:pPr>
  </w:style>
  <w:style w:type="paragraph" w:styleId="145">
    <w:name w:val="toc 4"/>
    <w:basedOn w:val="1"/>
    <w:next w:val="1"/>
    <w:semiHidden/>
    <w:unhideWhenUsed/>
    <w:uiPriority w:val="39"/>
    <w:pPr>
      <w:spacing w:after="100"/>
      <w:ind w:left="720"/>
    </w:pPr>
  </w:style>
  <w:style w:type="paragraph" w:styleId="146">
    <w:name w:val="toc 5"/>
    <w:basedOn w:val="1"/>
    <w:next w:val="1"/>
    <w:semiHidden/>
    <w:unhideWhenUsed/>
    <w:uiPriority w:val="39"/>
    <w:pPr>
      <w:spacing w:after="100"/>
      <w:ind w:left="960"/>
    </w:pPr>
  </w:style>
  <w:style w:type="paragraph" w:styleId="147">
    <w:name w:val="toc 6"/>
    <w:basedOn w:val="1"/>
    <w:next w:val="1"/>
    <w:semiHidden/>
    <w:unhideWhenUsed/>
    <w:uiPriority w:val="39"/>
    <w:pPr>
      <w:spacing w:after="100"/>
      <w:ind w:left="1200"/>
    </w:pPr>
  </w:style>
  <w:style w:type="paragraph" w:styleId="148">
    <w:name w:val="toc 7"/>
    <w:basedOn w:val="1"/>
    <w:next w:val="1"/>
    <w:semiHidden/>
    <w:unhideWhenUsed/>
    <w:uiPriority w:val="39"/>
    <w:pPr>
      <w:spacing w:after="100"/>
      <w:ind w:left="1440"/>
    </w:pPr>
  </w:style>
  <w:style w:type="paragraph" w:styleId="149">
    <w:name w:val="toc 8"/>
    <w:basedOn w:val="1"/>
    <w:next w:val="1"/>
    <w:semiHidden/>
    <w:unhideWhenUsed/>
    <w:uiPriority w:val="39"/>
    <w:pPr>
      <w:spacing w:after="100"/>
      <w:ind w:left="1680"/>
    </w:pPr>
  </w:style>
  <w:style w:type="paragraph" w:styleId="150">
    <w:name w:val="toc 9"/>
    <w:basedOn w:val="1"/>
    <w:next w:val="1"/>
    <w:semiHidden/>
    <w:unhideWhenUsed/>
    <w:uiPriority w:val="39"/>
    <w:pPr>
      <w:spacing w:after="100"/>
      <w:ind w:left="1920"/>
    </w:pPr>
  </w:style>
  <w:style w:type="table" w:styleId="151">
    <w:name w:val="Light Shading"/>
    <w:basedOn w:val="12"/>
    <w:semiHidden/>
    <w:unhideWhenUsed/>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52">
    <w:name w:val="Light Shading Accent 1"/>
    <w:basedOn w:val="12"/>
    <w:semiHidden/>
    <w:unhideWhenUsed/>
    <w:uiPriority w:val="60"/>
    <w:pPr>
      <w:spacing w:after="0" w:line="240" w:lineRule="auto"/>
    </w:pPr>
    <w:rPr>
      <w:color w:val="3F9F9C" w:themeColor="accent1" w:themeShade="BF"/>
    </w:rPr>
    <w:tblPr>
      <w:tblBorders>
        <w:top w:val="single" w:color="66C2BF" w:themeColor="accent1" w:sz="8" w:space="0"/>
        <w:bottom w:val="single" w:color="66C2BF" w:themeColor="accent1" w:sz="8" w:space="0"/>
      </w:tblBorders>
    </w:tblPr>
    <w:tblStylePr w:type="firstRow">
      <w:pPr>
        <w:spacing w:before="0" w:after="0" w:line="240" w:lineRule="auto"/>
      </w:pPr>
      <w:rPr>
        <w:b/>
        <w:bCs/>
      </w:rPr>
      <w:tblPr/>
      <w:tcPr>
        <w:tcBorders>
          <w:top w:val="single" w:color="66C2BF" w:themeColor="accent1" w:sz="8" w:space="0"/>
          <w:left w:val="nil"/>
          <w:bottom w:val="single" w:color="66C2BF" w:themeColor="accent1" w:sz="8" w:space="0"/>
          <w:right w:val="nil"/>
          <w:insideH w:val="nil"/>
          <w:insideV w:val="nil"/>
        </w:tcBorders>
      </w:tcPr>
    </w:tblStylePr>
    <w:tblStylePr w:type="lastRow">
      <w:pPr>
        <w:spacing w:before="0" w:after="0" w:line="240" w:lineRule="auto"/>
      </w:pPr>
      <w:rPr>
        <w:b/>
        <w:bCs/>
      </w:rPr>
      <w:tblPr/>
      <w:tcPr>
        <w:tcBorders>
          <w:top w:val="single" w:color="66C2BF" w:themeColor="accent1" w:sz="8" w:space="0"/>
          <w:left w:val="nil"/>
          <w:bottom w:val="single" w:color="66C2BF"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FEF" w:themeFill="accent1" w:themeFillTint="3F"/>
      </w:tcPr>
    </w:tblStylePr>
    <w:tblStylePr w:type="band1Horz">
      <w:tblPr/>
      <w:tcPr>
        <w:tcBorders>
          <w:left w:val="nil"/>
          <w:right w:val="nil"/>
          <w:insideH w:val="nil"/>
          <w:insideV w:val="nil"/>
        </w:tcBorders>
        <w:shd w:val="clear" w:color="auto" w:fill="D9EFEF" w:themeFill="accent1" w:themeFillTint="3F"/>
      </w:tcPr>
    </w:tblStylePr>
  </w:style>
  <w:style w:type="table" w:styleId="153">
    <w:name w:val="Light Shading Accent 2"/>
    <w:basedOn w:val="12"/>
    <w:semiHidden/>
    <w:unhideWhenUsed/>
    <w:uiPriority w:val="60"/>
    <w:pPr>
      <w:spacing w:after="0" w:line="240" w:lineRule="auto"/>
    </w:pPr>
    <w:rPr>
      <w:color w:val="946335" w:themeColor="accent2" w:themeShade="BF"/>
    </w:rPr>
    <w:tblPr>
      <w:tblBorders>
        <w:top w:val="single" w:color="BF844D" w:themeColor="accent2" w:sz="8" w:space="0"/>
        <w:bottom w:val="single" w:color="BF844D" w:themeColor="accent2" w:sz="8" w:space="0"/>
      </w:tblBorders>
    </w:tblPr>
    <w:tblStylePr w:type="firstRow">
      <w:pPr>
        <w:spacing w:before="0" w:after="0" w:line="240" w:lineRule="auto"/>
      </w:pPr>
      <w:rPr>
        <w:b/>
        <w:bCs/>
      </w:rPr>
      <w:tblPr/>
      <w:tcPr>
        <w:tcBorders>
          <w:top w:val="single" w:color="BF844D" w:themeColor="accent2" w:sz="8" w:space="0"/>
          <w:left w:val="nil"/>
          <w:bottom w:val="single" w:color="BF844D" w:themeColor="accent2" w:sz="8" w:space="0"/>
          <w:right w:val="nil"/>
          <w:insideH w:val="nil"/>
          <w:insideV w:val="nil"/>
        </w:tcBorders>
      </w:tcPr>
    </w:tblStylePr>
    <w:tblStylePr w:type="lastRow">
      <w:pPr>
        <w:spacing w:before="0" w:after="0" w:line="240" w:lineRule="auto"/>
      </w:pPr>
      <w:rPr>
        <w:b/>
        <w:bCs/>
      </w:rPr>
      <w:tblPr/>
      <w:tcPr>
        <w:tcBorders>
          <w:top w:val="single" w:color="BF844D" w:themeColor="accent2" w:sz="8" w:space="0"/>
          <w:left w:val="nil"/>
          <w:bottom w:val="single" w:color="BF84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0D3" w:themeFill="accent2" w:themeFillTint="3F"/>
      </w:tcPr>
    </w:tblStylePr>
    <w:tblStylePr w:type="band1Horz">
      <w:tblPr/>
      <w:tcPr>
        <w:tcBorders>
          <w:left w:val="nil"/>
          <w:right w:val="nil"/>
          <w:insideH w:val="nil"/>
          <w:insideV w:val="nil"/>
        </w:tcBorders>
        <w:shd w:val="clear" w:color="auto" w:fill="EFE0D3" w:themeFill="accent2" w:themeFillTint="3F"/>
      </w:tcPr>
    </w:tblStylePr>
  </w:style>
  <w:style w:type="table" w:styleId="154">
    <w:name w:val="Light Shading Accent 3"/>
    <w:basedOn w:val="12"/>
    <w:semiHidden/>
    <w:unhideWhenUsed/>
    <w:uiPriority w:val="60"/>
    <w:pPr>
      <w:spacing w:after="0" w:line="240" w:lineRule="auto"/>
    </w:pPr>
    <w:rPr>
      <w:color w:val="804930" w:themeColor="accent3" w:themeShade="BF"/>
    </w:rPr>
    <w:tblPr>
      <w:tblBorders>
        <w:top w:val="single" w:color="AB6140" w:themeColor="accent3" w:sz="8" w:space="0"/>
        <w:bottom w:val="single" w:color="AB6140" w:themeColor="accent3" w:sz="8" w:space="0"/>
      </w:tblBorders>
    </w:tblPr>
    <w:tblStylePr w:type="firstRow">
      <w:pPr>
        <w:spacing w:before="0" w:after="0" w:line="240" w:lineRule="auto"/>
      </w:pPr>
      <w:rPr>
        <w:b/>
        <w:bCs/>
      </w:rPr>
      <w:tblPr/>
      <w:tcPr>
        <w:tcBorders>
          <w:top w:val="single" w:color="AB6140" w:themeColor="accent3" w:sz="8" w:space="0"/>
          <w:left w:val="nil"/>
          <w:bottom w:val="single" w:color="AB6140" w:themeColor="accent3" w:sz="8" w:space="0"/>
          <w:right w:val="nil"/>
          <w:insideH w:val="nil"/>
          <w:insideV w:val="nil"/>
        </w:tcBorders>
      </w:tcPr>
    </w:tblStylePr>
    <w:tblStylePr w:type="lastRow">
      <w:pPr>
        <w:spacing w:before="0" w:after="0" w:line="240" w:lineRule="auto"/>
      </w:pPr>
      <w:rPr>
        <w:b/>
        <w:bCs/>
      </w:rPr>
      <w:tblPr/>
      <w:tcPr>
        <w:tcBorders>
          <w:top w:val="single" w:color="AB6140" w:themeColor="accent3" w:sz="8" w:space="0"/>
          <w:left w:val="nil"/>
          <w:bottom w:val="single" w:color="AB6140"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7CD" w:themeFill="accent3" w:themeFillTint="3F"/>
      </w:tcPr>
    </w:tblStylePr>
    <w:tblStylePr w:type="band1Horz">
      <w:tblPr/>
      <w:tcPr>
        <w:tcBorders>
          <w:left w:val="nil"/>
          <w:right w:val="nil"/>
          <w:insideH w:val="nil"/>
          <w:insideV w:val="nil"/>
        </w:tcBorders>
        <w:shd w:val="clear" w:color="auto" w:fill="ECD7CD" w:themeFill="accent3" w:themeFillTint="3F"/>
      </w:tcPr>
    </w:tblStylePr>
  </w:style>
  <w:style w:type="table" w:styleId="155">
    <w:name w:val="Light Shading Accent 4"/>
    <w:basedOn w:val="12"/>
    <w:semiHidden/>
    <w:unhideWhenUsed/>
    <w:uiPriority w:val="60"/>
    <w:pPr>
      <w:spacing w:after="0" w:line="240" w:lineRule="auto"/>
    </w:pPr>
    <w:rPr>
      <w:color w:val="768D47" w:themeColor="accent4" w:themeShade="BF"/>
    </w:rPr>
    <w:tblPr>
      <w:tblBorders>
        <w:top w:val="single" w:color="9AB367" w:themeColor="accent4" w:sz="8" w:space="0"/>
        <w:bottom w:val="single" w:color="9AB367" w:themeColor="accent4" w:sz="8" w:space="0"/>
      </w:tblBorders>
    </w:tblPr>
    <w:tblStylePr w:type="firstRow">
      <w:pPr>
        <w:spacing w:before="0" w:after="0" w:line="240" w:lineRule="auto"/>
      </w:pPr>
      <w:rPr>
        <w:b/>
        <w:bCs/>
      </w:rPr>
      <w:tblPr/>
      <w:tcPr>
        <w:tcBorders>
          <w:top w:val="single" w:color="9AB367" w:themeColor="accent4" w:sz="8" w:space="0"/>
          <w:left w:val="nil"/>
          <w:bottom w:val="single" w:color="9AB367" w:themeColor="accent4" w:sz="8" w:space="0"/>
          <w:right w:val="nil"/>
          <w:insideH w:val="nil"/>
          <w:insideV w:val="nil"/>
        </w:tcBorders>
      </w:tcPr>
    </w:tblStylePr>
    <w:tblStylePr w:type="lastRow">
      <w:pPr>
        <w:spacing w:before="0" w:after="0" w:line="240" w:lineRule="auto"/>
      </w:pPr>
      <w:rPr>
        <w:b/>
        <w:bCs/>
      </w:rPr>
      <w:tblPr/>
      <w:tcPr>
        <w:tcBorders>
          <w:top w:val="single" w:color="9AB367" w:themeColor="accent4" w:sz="8" w:space="0"/>
          <w:left w:val="nil"/>
          <w:bottom w:val="single" w:color="9AB36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left w:val="nil"/>
          <w:right w:val="nil"/>
          <w:insideH w:val="nil"/>
          <w:insideV w:val="nil"/>
        </w:tcBorders>
        <w:shd w:val="clear" w:color="auto" w:fill="E6ECD9" w:themeFill="accent4" w:themeFillTint="3F"/>
      </w:tcPr>
    </w:tblStylePr>
  </w:style>
  <w:style w:type="table" w:styleId="156">
    <w:name w:val="Light Shading Accent 5"/>
    <w:basedOn w:val="12"/>
    <w:semiHidden/>
    <w:unhideWhenUsed/>
    <w:uiPriority w:val="60"/>
    <w:pPr>
      <w:spacing w:after="0" w:line="240" w:lineRule="auto"/>
    </w:pPr>
    <w:rPr>
      <w:color w:val="8F4749" w:themeColor="accent5" w:themeShade="BF"/>
    </w:rPr>
    <w:tblPr>
      <w:tblBorders>
        <w:top w:val="single" w:color="B4696B" w:themeColor="accent5" w:sz="8" w:space="0"/>
        <w:bottom w:val="single" w:color="B4696B" w:themeColor="accent5" w:sz="8" w:space="0"/>
      </w:tblBorders>
    </w:tblPr>
    <w:tblStylePr w:type="firstRow">
      <w:pPr>
        <w:spacing w:before="0" w:after="0" w:line="240" w:lineRule="auto"/>
      </w:pPr>
      <w:rPr>
        <w:b/>
        <w:bCs/>
      </w:rPr>
      <w:tblPr/>
      <w:tcPr>
        <w:tcBorders>
          <w:top w:val="single" w:color="B4696B" w:themeColor="accent5" w:sz="8" w:space="0"/>
          <w:left w:val="nil"/>
          <w:bottom w:val="single" w:color="B4696B" w:themeColor="accent5" w:sz="8" w:space="0"/>
          <w:right w:val="nil"/>
          <w:insideH w:val="nil"/>
          <w:insideV w:val="nil"/>
        </w:tcBorders>
      </w:tcPr>
    </w:tblStylePr>
    <w:tblStylePr w:type="lastRow">
      <w:pPr>
        <w:spacing w:before="0" w:after="0" w:line="240" w:lineRule="auto"/>
      </w:pPr>
      <w:rPr>
        <w:b/>
        <w:bCs/>
      </w:rPr>
      <w:tblPr/>
      <w:tcPr>
        <w:tcBorders>
          <w:top w:val="single" w:color="B4696B" w:themeColor="accent5" w:sz="8" w:space="0"/>
          <w:left w:val="nil"/>
          <w:bottom w:val="single" w:color="B4696B"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left w:val="nil"/>
          <w:right w:val="nil"/>
          <w:insideH w:val="nil"/>
          <w:insideV w:val="nil"/>
        </w:tcBorders>
        <w:shd w:val="clear" w:color="auto" w:fill="ECD9DA" w:themeFill="accent5" w:themeFillTint="3F"/>
      </w:tcPr>
    </w:tblStylePr>
  </w:style>
  <w:style w:type="table" w:styleId="157">
    <w:name w:val="Light Shading Accent 6"/>
    <w:basedOn w:val="12"/>
    <w:semiHidden/>
    <w:unhideWhenUsed/>
    <w:uiPriority w:val="60"/>
    <w:pPr>
      <w:spacing w:after="0" w:line="240" w:lineRule="auto"/>
    </w:pPr>
    <w:rPr>
      <w:color w:val="B39836" w:themeColor="accent6" w:themeShade="BF"/>
    </w:rPr>
    <w:tblPr>
      <w:tblBorders>
        <w:top w:val="single" w:color="D1BA66" w:themeColor="accent6" w:sz="8" w:space="0"/>
        <w:bottom w:val="single" w:color="D1BA66" w:themeColor="accent6" w:sz="8" w:space="0"/>
      </w:tblBorders>
    </w:tblPr>
    <w:tblStylePr w:type="firstRow">
      <w:pPr>
        <w:spacing w:before="0" w:after="0" w:line="240" w:lineRule="auto"/>
      </w:pPr>
      <w:rPr>
        <w:b/>
        <w:bCs/>
      </w:rPr>
      <w:tblPr/>
      <w:tcPr>
        <w:tcBorders>
          <w:top w:val="single" w:color="D1BA66" w:themeColor="accent6" w:sz="8" w:space="0"/>
          <w:left w:val="nil"/>
          <w:bottom w:val="single" w:color="D1BA66" w:themeColor="accent6" w:sz="8" w:space="0"/>
          <w:right w:val="nil"/>
          <w:insideH w:val="nil"/>
          <w:insideV w:val="nil"/>
        </w:tcBorders>
      </w:tcPr>
    </w:tblStylePr>
    <w:tblStylePr w:type="lastRow">
      <w:pPr>
        <w:spacing w:before="0" w:after="0" w:line="240" w:lineRule="auto"/>
      </w:pPr>
      <w:rPr>
        <w:b/>
        <w:bCs/>
      </w:rPr>
      <w:tblPr/>
      <w:tcPr>
        <w:tcBorders>
          <w:top w:val="single" w:color="D1BA66" w:themeColor="accent6" w:sz="8" w:space="0"/>
          <w:left w:val="nil"/>
          <w:bottom w:val="single" w:color="D1BA6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left w:val="nil"/>
          <w:right w:val="nil"/>
          <w:insideH w:val="nil"/>
          <w:insideV w:val="nil"/>
        </w:tcBorders>
        <w:shd w:val="clear" w:color="auto" w:fill="F3EDD9" w:themeFill="accent6" w:themeFillTint="3F"/>
      </w:tcPr>
    </w:tblStylePr>
  </w:style>
  <w:style w:type="table" w:styleId="158">
    <w:name w:val="Light List"/>
    <w:basedOn w:val="12"/>
    <w:semiHidden/>
    <w:unhideWhenUsed/>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9">
    <w:name w:val="Light List Accent 1"/>
    <w:basedOn w:val="12"/>
    <w:semiHidden/>
    <w:unhideWhenUsed/>
    <w:uiPriority w:val="61"/>
    <w:pPr>
      <w:spacing w:after="0" w:line="240" w:lineRule="auto"/>
    </w:pPr>
    <w:tblPr>
      <w:tblBorders>
        <w:top w:val="single" w:color="66C2BF" w:themeColor="accent1" w:sz="8" w:space="0"/>
        <w:left w:val="single" w:color="66C2BF" w:themeColor="accent1" w:sz="8" w:space="0"/>
        <w:bottom w:val="single" w:color="66C2BF" w:themeColor="accent1" w:sz="8" w:space="0"/>
        <w:right w:val="single" w:color="66C2BF"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66C2BF" w:themeFill="accent1"/>
      </w:tcPr>
    </w:tblStylePr>
    <w:tblStylePr w:type="lastRow">
      <w:pPr>
        <w:spacing w:before="0" w:after="0" w:line="240" w:lineRule="auto"/>
      </w:pPr>
      <w:rPr>
        <w:b/>
        <w:bCs/>
      </w:rPr>
      <w:tblPr/>
      <w:tcPr>
        <w:tcBorders>
          <w:top w:val="double" w:color="66C2BF" w:themeColor="accent1" w:sz="6" w:space="0"/>
          <w:left w:val="single" w:color="66C2BF" w:themeColor="accent1" w:sz="8" w:space="0"/>
          <w:bottom w:val="single" w:color="66C2BF" w:themeColor="accent1" w:sz="8" w:space="0"/>
          <w:right w:val="single" w:color="66C2BF" w:themeColor="accent1" w:sz="8" w:space="0"/>
        </w:tcBorders>
      </w:tcPr>
    </w:tblStylePr>
    <w:tblStylePr w:type="firstCol">
      <w:rPr>
        <w:b/>
        <w:bCs/>
      </w:rPr>
    </w:tblStylePr>
    <w:tblStylePr w:type="lastCol">
      <w:rPr>
        <w:b/>
        <w:bCs/>
      </w:rPr>
    </w:tblStylePr>
    <w:tblStylePr w:type="band1Vert">
      <w:tblPr/>
      <w:tcPr>
        <w:tcBorders>
          <w:top w:val="single" w:color="66C2BF" w:themeColor="accent1" w:sz="8" w:space="0"/>
          <w:left w:val="single" w:color="66C2BF" w:themeColor="accent1" w:sz="8" w:space="0"/>
          <w:bottom w:val="single" w:color="66C2BF" w:themeColor="accent1" w:sz="8" w:space="0"/>
          <w:right w:val="single" w:color="66C2BF" w:themeColor="accent1" w:sz="8" w:space="0"/>
        </w:tcBorders>
      </w:tcPr>
    </w:tblStylePr>
    <w:tblStylePr w:type="band1Horz">
      <w:tblPr/>
      <w:tcPr>
        <w:tcBorders>
          <w:top w:val="single" w:color="66C2BF" w:themeColor="accent1" w:sz="8" w:space="0"/>
          <w:left w:val="single" w:color="66C2BF" w:themeColor="accent1" w:sz="8" w:space="0"/>
          <w:bottom w:val="single" w:color="66C2BF" w:themeColor="accent1" w:sz="8" w:space="0"/>
          <w:right w:val="single" w:color="66C2BF" w:themeColor="accent1" w:sz="8" w:space="0"/>
        </w:tcBorders>
      </w:tcPr>
    </w:tblStylePr>
  </w:style>
  <w:style w:type="table" w:styleId="160">
    <w:name w:val="Light List Accent 2"/>
    <w:basedOn w:val="12"/>
    <w:semiHidden/>
    <w:unhideWhenUsed/>
    <w:uiPriority w:val="61"/>
    <w:pPr>
      <w:spacing w:after="0" w:line="240" w:lineRule="auto"/>
    </w:pPr>
    <w:tblPr>
      <w:tblBorders>
        <w:top w:val="single" w:color="BF844D" w:themeColor="accent2" w:sz="8" w:space="0"/>
        <w:left w:val="single" w:color="BF844D" w:themeColor="accent2" w:sz="8" w:space="0"/>
        <w:bottom w:val="single" w:color="BF844D" w:themeColor="accent2" w:sz="8" w:space="0"/>
        <w:right w:val="single" w:color="BF84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BF844D" w:themeFill="accent2"/>
      </w:tcPr>
    </w:tblStylePr>
    <w:tblStylePr w:type="lastRow">
      <w:pPr>
        <w:spacing w:before="0" w:after="0" w:line="240" w:lineRule="auto"/>
      </w:pPr>
      <w:rPr>
        <w:b/>
        <w:bCs/>
      </w:rPr>
      <w:tblPr/>
      <w:tcPr>
        <w:tcBorders>
          <w:top w:val="double" w:color="BF844D" w:themeColor="accent2" w:sz="6" w:space="0"/>
          <w:left w:val="single" w:color="BF844D" w:themeColor="accent2" w:sz="8" w:space="0"/>
          <w:bottom w:val="single" w:color="BF844D" w:themeColor="accent2" w:sz="8" w:space="0"/>
          <w:right w:val="single" w:color="BF844D" w:themeColor="accent2" w:sz="8" w:space="0"/>
        </w:tcBorders>
      </w:tcPr>
    </w:tblStylePr>
    <w:tblStylePr w:type="firstCol">
      <w:rPr>
        <w:b/>
        <w:bCs/>
      </w:rPr>
    </w:tblStylePr>
    <w:tblStylePr w:type="lastCol">
      <w:rPr>
        <w:b/>
        <w:bCs/>
      </w:rPr>
    </w:tblStylePr>
    <w:tblStylePr w:type="band1Vert">
      <w:tblPr/>
      <w:tcPr>
        <w:tcBorders>
          <w:top w:val="single" w:color="BF844D" w:themeColor="accent2" w:sz="8" w:space="0"/>
          <w:left w:val="single" w:color="BF844D" w:themeColor="accent2" w:sz="8" w:space="0"/>
          <w:bottom w:val="single" w:color="BF844D" w:themeColor="accent2" w:sz="8" w:space="0"/>
          <w:right w:val="single" w:color="BF844D" w:themeColor="accent2" w:sz="8" w:space="0"/>
        </w:tcBorders>
      </w:tcPr>
    </w:tblStylePr>
    <w:tblStylePr w:type="band1Horz">
      <w:tblPr/>
      <w:tcPr>
        <w:tcBorders>
          <w:top w:val="single" w:color="BF844D" w:themeColor="accent2" w:sz="8" w:space="0"/>
          <w:left w:val="single" w:color="BF844D" w:themeColor="accent2" w:sz="8" w:space="0"/>
          <w:bottom w:val="single" w:color="BF844D" w:themeColor="accent2" w:sz="8" w:space="0"/>
          <w:right w:val="single" w:color="BF844D" w:themeColor="accent2" w:sz="8" w:space="0"/>
        </w:tcBorders>
      </w:tcPr>
    </w:tblStylePr>
  </w:style>
  <w:style w:type="table" w:styleId="161">
    <w:name w:val="Light List Accent 3"/>
    <w:basedOn w:val="12"/>
    <w:semiHidden/>
    <w:unhideWhenUsed/>
    <w:uiPriority w:val="61"/>
    <w:pPr>
      <w:spacing w:after="0" w:line="240" w:lineRule="auto"/>
    </w:pPr>
    <w:tblPr>
      <w:tblBorders>
        <w:top w:val="single" w:color="AB6140" w:themeColor="accent3" w:sz="8" w:space="0"/>
        <w:left w:val="single" w:color="AB6140" w:themeColor="accent3" w:sz="8" w:space="0"/>
        <w:bottom w:val="single" w:color="AB6140" w:themeColor="accent3" w:sz="8" w:space="0"/>
        <w:right w:val="single" w:color="AB6140"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B6140" w:themeFill="accent3"/>
      </w:tcPr>
    </w:tblStylePr>
    <w:tblStylePr w:type="lastRow">
      <w:pPr>
        <w:spacing w:before="0" w:after="0" w:line="240" w:lineRule="auto"/>
      </w:pPr>
      <w:rPr>
        <w:b/>
        <w:bCs/>
      </w:rPr>
      <w:tblPr/>
      <w:tcPr>
        <w:tcBorders>
          <w:top w:val="double" w:color="AB6140" w:themeColor="accent3" w:sz="6" w:space="0"/>
          <w:left w:val="single" w:color="AB6140" w:themeColor="accent3" w:sz="8" w:space="0"/>
          <w:bottom w:val="single" w:color="AB6140" w:themeColor="accent3" w:sz="8" w:space="0"/>
          <w:right w:val="single" w:color="AB6140" w:themeColor="accent3" w:sz="8" w:space="0"/>
        </w:tcBorders>
      </w:tcPr>
    </w:tblStylePr>
    <w:tblStylePr w:type="firstCol">
      <w:rPr>
        <w:b/>
        <w:bCs/>
      </w:rPr>
    </w:tblStylePr>
    <w:tblStylePr w:type="lastCol">
      <w:rPr>
        <w:b/>
        <w:bCs/>
      </w:rPr>
    </w:tblStylePr>
    <w:tblStylePr w:type="band1Vert">
      <w:tblPr/>
      <w:tcPr>
        <w:tcBorders>
          <w:top w:val="single" w:color="AB6140" w:themeColor="accent3" w:sz="8" w:space="0"/>
          <w:left w:val="single" w:color="AB6140" w:themeColor="accent3" w:sz="8" w:space="0"/>
          <w:bottom w:val="single" w:color="AB6140" w:themeColor="accent3" w:sz="8" w:space="0"/>
          <w:right w:val="single" w:color="AB6140" w:themeColor="accent3" w:sz="8" w:space="0"/>
        </w:tcBorders>
      </w:tcPr>
    </w:tblStylePr>
    <w:tblStylePr w:type="band1Horz">
      <w:tblPr/>
      <w:tcPr>
        <w:tcBorders>
          <w:top w:val="single" w:color="AB6140" w:themeColor="accent3" w:sz="8" w:space="0"/>
          <w:left w:val="single" w:color="AB6140" w:themeColor="accent3" w:sz="8" w:space="0"/>
          <w:bottom w:val="single" w:color="AB6140" w:themeColor="accent3" w:sz="8" w:space="0"/>
          <w:right w:val="single" w:color="AB6140" w:themeColor="accent3" w:sz="8" w:space="0"/>
        </w:tcBorders>
      </w:tcPr>
    </w:tblStylePr>
  </w:style>
  <w:style w:type="table" w:styleId="162">
    <w:name w:val="Light List Accent 4"/>
    <w:basedOn w:val="12"/>
    <w:semiHidden/>
    <w:unhideWhenUsed/>
    <w:uiPriority w:val="61"/>
    <w:pPr>
      <w:spacing w:after="0" w:line="240" w:lineRule="auto"/>
    </w:pPr>
    <w:tblPr>
      <w:tblBorders>
        <w:top w:val="single" w:color="9AB367" w:themeColor="accent4" w:sz="8" w:space="0"/>
        <w:left w:val="single" w:color="9AB367" w:themeColor="accent4" w:sz="8" w:space="0"/>
        <w:bottom w:val="single" w:color="9AB367" w:themeColor="accent4" w:sz="8" w:space="0"/>
        <w:right w:val="single" w:color="9AB367"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AB367" w:themeFill="accent4"/>
      </w:tcPr>
    </w:tblStylePr>
    <w:tblStylePr w:type="lastRow">
      <w:pPr>
        <w:spacing w:before="0" w:after="0" w:line="240" w:lineRule="auto"/>
      </w:pPr>
      <w:rPr>
        <w:b/>
        <w:bCs/>
      </w:rPr>
      <w:tblPr/>
      <w:tcPr>
        <w:tcBorders>
          <w:top w:val="double" w:color="9AB367" w:themeColor="accent4" w:sz="6" w:space="0"/>
          <w:left w:val="single" w:color="9AB367" w:themeColor="accent4" w:sz="8" w:space="0"/>
          <w:bottom w:val="single" w:color="9AB367" w:themeColor="accent4" w:sz="8" w:space="0"/>
          <w:right w:val="single" w:color="9AB367" w:themeColor="accent4" w:sz="8" w:space="0"/>
        </w:tcBorders>
      </w:tcPr>
    </w:tblStylePr>
    <w:tblStylePr w:type="firstCol">
      <w:rPr>
        <w:b/>
        <w:bCs/>
      </w:rPr>
    </w:tblStylePr>
    <w:tblStylePr w:type="lastCol">
      <w:rPr>
        <w:b/>
        <w:bCs/>
      </w:rPr>
    </w:tblStylePr>
    <w:tblStylePr w:type="band1Vert">
      <w:tblPr/>
      <w:tcPr>
        <w:tcBorders>
          <w:top w:val="single" w:color="9AB367" w:themeColor="accent4" w:sz="8" w:space="0"/>
          <w:left w:val="single" w:color="9AB367" w:themeColor="accent4" w:sz="8" w:space="0"/>
          <w:bottom w:val="single" w:color="9AB367" w:themeColor="accent4" w:sz="8" w:space="0"/>
          <w:right w:val="single" w:color="9AB367" w:themeColor="accent4" w:sz="8" w:space="0"/>
        </w:tcBorders>
      </w:tcPr>
    </w:tblStylePr>
    <w:tblStylePr w:type="band1Horz">
      <w:tblPr/>
      <w:tcPr>
        <w:tcBorders>
          <w:top w:val="single" w:color="9AB367" w:themeColor="accent4" w:sz="8" w:space="0"/>
          <w:left w:val="single" w:color="9AB367" w:themeColor="accent4" w:sz="8" w:space="0"/>
          <w:bottom w:val="single" w:color="9AB367" w:themeColor="accent4" w:sz="8" w:space="0"/>
          <w:right w:val="single" w:color="9AB367" w:themeColor="accent4" w:sz="8" w:space="0"/>
        </w:tcBorders>
      </w:tcPr>
    </w:tblStylePr>
  </w:style>
  <w:style w:type="table" w:styleId="163">
    <w:name w:val="Light List Accent 5"/>
    <w:basedOn w:val="12"/>
    <w:semiHidden/>
    <w:unhideWhenUsed/>
    <w:uiPriority w:val="61"/>
    <w:pPr>
      <w:spacing w:after="0" w:line="240" w:lineRule="auto"/>
    </w:pPr>
    <w:tblPr>
      <w:tblBorders>
        <w:top w:val="single" w:color="B4696B" w:themeColor="accent5" w:sz="8" w:space="0"/>
        <w:left w:val="single" w:color="B4696B" w:themeColor="accent5" w:sz="8" w:space="0"/>
        <w:bottom w:val="single" w:color="B4696B" w:themeColor="accent5" w:sz="8" w:space="0"/>
        <w:right w:val="single" w:color="B4696B"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B4696B" w:themeFill="accent5"/>
      </w:tcPr>
    </w:tblStylePr>
    <w:tblStylePr w:type="lastRow">
      <w:pPr>
        <w:spacing w:before="0" w:after="0" w:line="240" w:lineRule="auto"/>
      </w:pPr>
      <w:rPr>
        <w:b/>
        <w:bCs/>
      </w:rPr>
      <w:tblPr/>
      <w:tcPr>
        <w:tcBorders>
          <w:top w:val="double" w:color="B4696B" w:themeColor="accent5" w:sz="6" w:space="0"/>
          <w:left w:val="single" w:color="B4696B" w:themeColor="accent5" w:sz="8" w:space="0"/>
          <w:bottom w:val="single" w:color="B4696B" w:themeColor="accent5" w:sz="8" w:space="0"/>
          <w:right w:val="single" w:color="B4696B" w:themeColor="accent5" w:sz="8" w:space="0"/>
        </w:tcBorders>
      </w:tcPr>
    </w:tblStylePr>
    <w:tblStylePr w:type="firstCol">
      <w:rPr>
        <w:b/>
        <w:bCs/>
      </w:rPr>
    </w:tblStylePr>
    <w:tblStylePr w:type="lastCol">
      <w:rPr>
        <w:b/>
        <w:bCs/>
      </w:rPr>
    </w:tblStylePr>
    <w:tblStylePr w:type="band1Vert">
      <w:tblPr/>
      <w:tcPr>
        <w:tcBorders>
          <w:top w:val="single" w:color="B4696B" w:themeColor="accent5" w:sz="8" w:space="0"/>
          <w:left w:val="single" w:color="B4696B" w:themeColor="accent5" w:sz="8" w:space="0"/>
          <w:bottom w:val="single" w:color="B4696B" w:themeColor="accent5" w:sz="8" w:space="0"/>
          <w:right w:val="single" w:color="B4696B" w:themeColor="accent5" w:sz="8" w:space="0"/>
        </w:tcBorders>
      </w:tcPr>
    </w:tblStylePr>
    <w:tblStylePr w:type="band1Horz">
      <w:tblPr/>
      <w:tcPr>
        <w:tcBorders>
          <w:top w:val="single" w:color="B4696B" w:themeColor="accent5" w:sz="8" w:space="0"/>
          <w:left w:val="single" w:color="B4696B" w:themeColor="accent5" w:sz="8" w:space="0"/>
          <w:bottom w:val="single" w:color="B4696B" w:themeColor="accent5" w:sz="8" w:space="0"/>
          <w:right w:val="single" w:color="B4696B" w:themeColor="accent5" w:sz="8" w:space="0"/>
        </w:tcBorders>
      </w:tcPr>
    </w:tblStylePr>
  </w:style>
  <w:style w:type="table" w:styleId="164">
    <w:name w:val="Light List Accent 6"/>
    <w:basedOn w:val="12"/>
    <w:semiHidden/>
    <w:unhideWhenUsed/>
    <w:uiPriority w:val="61"/>
    <w:pPr>
      <w:spacing w:after="0" w:line="240" w:lineRule="auto"/>
    </w:pPr>
    <w:tblPr>
      <w:tblBorders>
        <w:top w:val="single" w:color="D1BA66" w:themeColor="accent6" w:sz="8" w:space="0"/>
        <w:left w:val="single" w:color="D1BA66" w:themeColor="accent6" w:sz="8" w:space="0"/>
        <w:bottom w:val="single" w:color="D1BA66" w:themeColor="accent6" w:sz="8" w:space="0"/>
        <w:right w:val="single" w:color="D1BA6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1BA66" w:themeFill="accent6"/>
      </w:tcPr>
    </w:tblStylePr>
    <w:tblStylePr w:type="lastRow">
      <w:pPr>
        <w:spacing w:before="0" w:after="0" w:line="240" w:lineRule="auto"/>
      </w:pPr>
      <w:rPr>
        <w:b/>
        <w:bCs/>
      </w:rPr>
      <w:tblPr/>
      <w:tcPr>
        <w:tcBorders>
          <w:top w:val="double" w:color="D1BA66" w:themeColor="accent6" w:sz="6" w:space="0"/>
          <w:left w:val="single" w:color="D1BA66" w:themeColor="accent6" w:sz="8" w:space="0"/>
          <w:bottom w:val="single" w:color="D1BA66" w:themeColor="accent6" w:sz="8" w:space="0"/>
          <w:right w:val="single" w:color="D1BA66" w:themeColor="accent6" w:sz="8" w:space="0"/>
        </w:tcBorders>
      </w:tcPr>
    </w:tblStylePr>
    <w:tblStylePr w:type="firstCol">
      <w:rPr>
        <w:b/>
        <w:bCs/>
      </w:rPr>
    </w:tblStylePr>
    <w:tblStylePr w:type="lastCol">
      <w:rPr>
        <w:b/>
        <w:bCs/>
      </w:rPr>
    </w:tblStylePr>
    <w:tblStylePr w:type="band1Vert">
      <w:tblPr/>
      <w:tcPr>
        <w:tcBorders>
          <w:top w:val="single" w:color="D1BA66" w:themeColor="accent6" w:sz="8" w:space="0"/>
          <w:left w:val="single" w:color="D1BA66" w:themeColor="accent6" w:sz="8" w:space="0"/>
          <w:bottom w:val="single" w:color="D1BA66" w:themeColor="accent6" w:sz="8" w:space="0"/>
          <w:right w:val="single" w:color="D1BA66" w:themeColor="accent6" w:sz="8" w:space="0"/>
        </w:tcBorders>
      </w:tcPr>
    </w:tblStylePr>
    <w:tblStylePr w:type="band1Horz">
      <w:tblPr/>
      <w:tcPr>
        <w:tcBorders>
          <w:top w:val="single" w:color="D1BA66" w:themeColor="accent6" w:sz="8" w:space="0"/>
          <w:left w:val="single" w:color="D1BA66" w:themeColor="accent6" w:sz="8" w:space="0"/>
          <w:bottom w:val="single" w:color="D1BA66" w:themeColor="accent6" w:sz="8" w:space="0"/>
          <w:right w:val="single" w:color="D1BA66" w:themeColor="accent6" w:sz="8" w:space="0"/>
        </w:tcBorders>
      </w:tcPr>
    </w:tblStylePr>
  </w:style>
  <w:style w:type="table" w:styleId="165">
    <w:name w:val="Light Grid"/>
    <w:basedOn w:val="12"/>
    <w:semiHidden/>
    <w:unhideWhenUsed/>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6">
    <w:name w:val="Light Grid Accent 1"/>
    <w:basedOn w:val="12"/>
    <w:semiHidden/>
    <w:unhideWhenUsed/>
    <w:uiPriority w:val="62"/>
    <w:pPr>
      <w:spacing w:after="0" w:line="240" w:lineRule="auto"/>
    </w:pPr>
    <w:tblPr>
      <w:tblBorders>
        <w:top w:val="single" w:color="66C2BF" w:themeColor="accent1" w:sz="8" w:space="0"/>
        <w:left w:val="single" w:color="66C2BF" w:themeColor="accent1" w:sz="8" w:space="0"/>
        <w:bottom w:val="single" w:color="66C2BF" w:themeColor="accent1" w:sz="8" w:space="0"/>
        <w:right w:val="single" w:color="66C2BF" w:themeColor="accent1" w:sz="8" w:space="0"/>
        <w:insideH w:val="single" w:color="66C2BF" w:themeColor="accent1" w:sz="8" w:space="0"/>
        <w:insideV w:val="single" w:color="66C2BF"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6C2BF" w:themeColor="accent1" w:sz="8" w:space="0"/>
          <w:left w:val="single" w:color="66C2BF" w:themeColor="accent1" w:sz="8" w:space="0"/>
          <w:bottom w:val="single" w:color="66C2BF" w:themeColor="accent1" w:sz="18" w:space="0"/>
          <w:right w:val="single" w:color="66C2BF"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6C2BF" w:themeColor="accent1" w:sz="6" w:space="0"/>
          <w:left w:val="single" w:color="66C2BF" w:themeColor="accent1" w:sz="8" w:space="0"/>
          <w:bottom w:val="single" w:color="66C2BF" w:themeColor="accent1" w:sz="8" w:space="0"/>
          <w:right w:val="single" w:color="66C2BF"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6C2BF" w:themeColor="accent1" w:sz="8" w:space="0"/>
          <w:left w:val="single" w:color="66C2BF" w:themeColor="accent1" w:sz="8" w:space="0"/>
          <w:bottom w:val="single" w:color="66C2BF" w:themeColor="accent1" w:sz="8" w:space="0"/>
          <w:right w:val="single" w:color="66C2BF" w:themeColor="accent1" w:sz="8" w:space="0"/>
        </w:tcBorders>
      </w:tcPr>
    </w:tblStylePr>
    <w:tblStylePr w:type="band1Vert">
      <w:tblPr/>
      <w:tcPr>
        <w:tcBorders>
          <w:top w:val="single" w:color="66C2BF" w:themeColor="accent1" w:sz="8" w:space="0"/>
          <w:left w:val="single" w:color="66C2BF" w:themeColor="accent1" w:sz="8" w:space="0"/>
          <w:bottom w:val="single" w:color="66C2BF" w:themeColor="accent1" w:sz="8" w:space="0"/>
          <w:right w:val="single" w:color="66C2BF" w:themeColor="accent1" w:sz="8" w:space="0"/>
        </w:tcBorders>
        <w:shd w:val="clear" w:color="auto" w:fill="D9EFEF" w:themeFill="accent1" w:themeFillTint="3F"/>
      </w:tcPr>
    </w:tblStylePr>
    <w:tblStylePr w:type="band1Horz">
      <w:tblPr/>
      <w:tcPr>
        <w:tcBorders>
          <w:top w:val="single" w:color="66C2BF" w:themeColor="accent1" w:sz="8" w:space="0"/>
          <w:left w:val="single" w:color="66C2BF" w:themeColor="accent1" w:sz="8" w:space="0"/>
          <w:bottom w:val="single" w:color="66C2BF" w:themeColor="accent1" w:sz="8" w:space="0"/>
          <w:right w:val="single" w:color="66C2BF" w:themeColor="accent1" w:sz="8" w:space="0"/>
          <w:insideV w:val="single" w:sz="8" w:space="0"/>
        </w:tcBorders>
        <w:shd w:val="clear" w:color="auto" w:fill="D9EFEF" w:themeFill="accent1" w:themeFillTint="3F"/>
      </w:tcPr>
    </w:tblStylePr>
    <w:tblStylePr w:type="band2Horz">
      <w:tblPr/>
      <w:tcPr>
        <w:tcBorders>
          <w:top w:val="single" w:color="66C2BF" w:themeColor="accent1" w:sz="8" w:space="0"/>
          <w:left w:val="single" w:color="66C2BF" w:themeColor="accent1" w:sz="8" w:space="0"/>
          <w:bottom w:val="single" w:color="66C2BF" w:themeColor="accent1" w:sz="8" w:space="0"/>
          <w:right w:val="single" w:color="66C2BF" w:themeColor="accent1" w:sz="8" w:space="0"/>
          <w:insideV w:val="single" w:sz="8" w:space="0"/>
        </w:tcBorders>
      </w:tcPr>
    </w:tblStylePr>
  </w:style>
  <w:style w:type="table" w:styleId="167">
    <w:name w:val="Light Grid Accent 2"/>
    <w:basedOn w:val="12"/>
    <w:semiHidden/>
    <w:unhideWhenUsed/>
    <w:uiPriority w:val="62"/>
    <w:pPr>
      <w:spacing w:after="0" w:line="240" w:lineRule="auto"/>
    </w:pPr>
    <w:tblPr>
      <w:tblBorders>
        <w:top w:val="single" w:color="BF844D" w:themeColor="accent2" w:sz="8" w:space="0"/>
        <w:left w:val="single" w:color="BF844D" w:themeColor="accent2" w:sz="8" w:space="0"/>
        <w:bottom w:val="single" w:color="BF844D" w:themeColor="accent2" w:sz="8" w:space="0"/>
        <w:right w:val="single" w:color="BF844D" w:themeColor="accent2" w:sz="8" w:space="0"/>
        <w:insideH w:val="single" w:color="BF844D" w:themeColor="accent2" w:sz="8" w:space="0"/>
        <w:insideV w:val="single" w:color="BF84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F844D" w:themeColor="accent2" w:sz="8" w:space="0"/>
          <w:left w:val="single" w:color="BF844D" w:themeColor="accent2" w:sz="8" w:space="0"/>
          <w:bottom w:val="single" w:color="BF844D" w:themeColor="accent2" w:sz="18" w:space="0"/>
          <w:right w:val="single" w:color="BF84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F844D" w:themeColor="accent2" w:sz="6" w:space="0"/>
          <w:left w:val="single" w:color="BF844D" w:themeColor="accent2" w:sz="8" w:space="0"/>
          <w:bottom w:val="single" w:color="BF844D" w:themeColor="accent2" w:sz="8" w:space="0"/>
          <w:right w:val="single" w:color="BF84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F844D" w:themeColor="accent2" w:sz="8" w:space="0"/>
          <w:left w:val="single" w:color="BF844D" w:themeColor="accent2" w:sz="8" w:space="0"/>
          <w:bottom w:val="single" w:color="BF844D" w:themeColor="accent2" w:sz="8" w:space="0"/>
          <w:right w:val="single" w:color="BF844D" w:themeColor="accent2" w:sz="8" w:space="0"/>
        </w:tcBorders>
      </w:tcPr>
    </w:tblStylePr>
    <w:tblStylePr w:type="band1Vert">
      <w:tblPr/>
      <w:tcPr>
        <w:tcBorders>
          <w:top w:val="single" w:color="BF844D" w:themeColor="accent2" w:sz="8" w:space="0"/>
          <w:left w:val="single" w:color="BF844D" w:themeColor="accent2" w:sz="8" w:space="0"/>
          <w:bottom w:val="single" w:color="BF844D" w:themeColor="accent2" w:sz="8" w:space="0"/>
          <w:right w:val="single" w:color="BF844D" w:themeColor="accent2" w:sz="8" w:space="0"/>
        </w:tcBorders>
        <w:shd w:val="clear" w:color="auto" w:fill="EFE0D3" w:themeFill="accent2" w:themeFillTint="3F"/>
      </w:tcPr>
    </w:tblStylePr>
    <w:tblStylePr w:type="band1Horz">
      <w:tblPr/>
      <w:tcPr>
        <w:tcBorders>
          <w:top w:val="single" w:color="BF844D" w:themeColor="accent2" w:sz="8" w:space="0"/>
          <w:left w:val="single" w:color="BF844D" w:themeColor="accent2" w:sz="8" w:space="0"/>
          <w:bottom w:val="single" w:color="BF844D" w:themeColor="accent2" w:sz="8" w:space="0"/>
          <w:right w:val="single" w:color="BF844D" w:themeColor="accent2" w:sz="8" w:space="0"/>
          <w:insideV w:val="single" w:sz="8" w:space="0"/>
        </w:tcBorders>
        <w:shd w:val="clear" w:color="auto" w:fill="EFE0D3" w:themeFill="accent2" w:themeFillTint="3F"/>
      </w:tcPr>
    </w:tblStylePr>
    <w:tblStylePr w:type="band2Horz">
      <w:tblPr/>
      <w:tcPr>
        <w:tcBorders>
          <w:top w:val="single" w:color="BF844D" w:themeColor="accent2" w:sz="8" w:space="0"/>
          <w:left w:val="single" w:color="BF844D" w:themeColor="accent2" w:sz="8" w:space="0"/>
          <w:bottom w:val="single" w:color="BF844D" w:themeColor="accent2" w:sz="8" w:space="0"/>
          <w:right w:val="single" w:color="BF844D" w:themeColor="accent2" w:sz="8" w:space="0"/>
          <w:insideV w:val="single" w:sz="8" w:space="0"/>
        </w:tcBorders>
      </w:tcPr>
    </w:tblStylePr>
  </w:style>
  <w:style w:type="table" w:styleId="168">
    <w:name w:val="Light Grid Accent 3"/>
    <w:basedOn w:val="12"/>
    <w:semiHidden/>
    <w:unhideWhenUsed/>
    <w:uiPriority w:val="62"/>
    <w:pPr>
      <w:spacing w:after="0" w:line="240" w:lineRule="auto"/>
    </w:pPr>
    <w:tblPr>
      <w:tblBorders>
        <w:top w:val="single" w:color="AB6140" w:themeColor="accent3" w:sz="8" w:space="0"/>
        <w:left w:val="single" w:color="AB6140" w:themeColor="accent3" w:sz="8" w:space="0"/>
        <w:bottom w:val="single" w:color="AB6140" w:themeColor="accent3" w:sz="8" w:space="0"/>
        <w:right w:val="single" w:color="AB6140" w:themeColor="accent3" w:sz="8" w:space="0"/>
        <w:insideH w:val="single" w:color="AB6140" w:themeColor="accent3" w:sz="8" w:space="0"/>
        <w:insideV w:val="single" w:color="AB614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B6140" w:themeColor="accent3" w:sz="8" w:space="0"/>
          <w:left w:val="single" w:color="AB6140" w:themeColor="accent3" w:sz="8" w:space="0"/>
          <w:bottom w:val="single" w:color="AB6140" w:themeColor="accent3" w:sz="18" w:space="0"/>
          <w:right w:val="single" w:color="AB6140"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B6140" w:themeColor="accent3" w:sz="6" w:space="0"/>
          <w:left w:val="single" w:color="AB6140" w:themeColor="accent3" w:sz="8" w:space="0"/>
          <w:bottom w:val="single" w:color="AB6140" w:themeColor="accent3" w:sz="8" w:space="0"/>
          <w:right w:val="single" w:color="AB6140"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B6140" w:themeColor="accent3" w:sz="8" w:space="0"/>
          <w:left w:val="single" w:color="AB6140" w:themeColor="accent3" w:sz="8" w:space="0"/>
          <w:bottom w:val="single" w:color="AB6140" w:themeColor="accent3" w:sz="8" w:space="0"/>
          <w:right w:val="single" w:color="AB6140" w:themeColor="accent3" w:sz="8" w:space="0"/>
        </w:tcBorders>
      </w:tcPr>
    </w:tblStylePr>
    <w:tblStylePr w:type="band1Vert">
      <w:tblPr/>
      <w:tcPr>
        <w:tcBorders>
          <w:top w:val="single" w:color="AB6140" w:themeColor="accent3" w:sz="8" w:space="0"/>
          <w:left w:val="single" w:color="AB6140" w:themeColor="accent3" w:sz="8" w:space="0"/>
          <w:bottom w:val="single" w:color="AB6140" w:themeColor="accent3" w:sz="8" w:space="0"/>
          <w:right w:val="single" w:color="AB6140" w:themeColor="accent3" w:sz="8" w:space="0"/>
        </w:tcBorders>
        <w:shd w:val="clear" w:color="auto" w:fill="ECD7CD" w:themeFill="accent3" w:themeFillTint="3F"/>
      </w:tcPr>
    </w:tblStylePr>
    <w:tblStylePr w:type="band1Horz">
      <w:tblPr/>
      <w:tcPr>
        <w:tcBorders>
          <w:top w:val="single" w:color="AB6140" w:themeColor="accent3" w:sz="8" w:space="0"/>
          <w:left w:val="single" w:color="AB6140" w:themeColor="accent3" w:sz="8" w:space="0"/>
          <w:bottom w:val="single" w:color="AB6140" w:themeColor="accent3" w:sz="8" w:space="0"/>
          <w:right w:val="single" w:color="AB6140" w:themeColor="accent3" w:sz="8" w:space="0"/>
          <w:insideV w:val="single" w:sz="8" w:space="0"/>
        </w:tcBorders>
        <w:shd w:val="clear" w:color="auto" w:fill="ECD7CD" w:themeFill="accent3" w:themeFillTint="3F"/>
      </w:tcPr>
    </w:tblStylePr>
    <w:tblStylePr w:type="band2Horz">
      <w:tblPr/>
      <w:tcPr>
        <w:tcBorders>
          <w:top w:val="single" w:color="AB6140" w:themeColor="accent3" w:sz="8" w:space="0"/>
          <w:left w:val="single" w:color="AB6140" w:themeColor="accent3" w:sz="8" w:space="0"/>
          <w:bottom w:val="single" w:color="AB6140" w:themeColor="accent3" w:sz="8" w:space="0"/>
          <w:right w:val="single" w:color="AB6140" w:themeColor="accent3" w:sz="8" w:space="0"/>
          <w:insideV w:val="single" w:sz="8" w:space="0"/>
        </w:tcBorders>
      </w:tcPr>
    </w:tblStylePr>
  </w:style>
  <w:style w:type="table" w:styleId="169">
    <w:name w:val="Light Grid Accent 4"/>
    <w:basedOn w:val="12"/>
    <w:semiHidden/>
    <w:unhideWhenUsed/>
    <w:uiPriority w:val="62"/>
    <w:pPr>
      <w:spacing w:after="0" w:line="240" w:lineRule="auto"/>
    </w:pPr>
    <w:tblPr>
      <w:tblBorders>
        <w:top w:val="single" w:color="9AB367" w:themeColor="accent4" w:sz="8" w:space="0"/>
        <w:left w:val="single" w:color="9AB367" w:themeColor="accent4" w:sz="8" w:space="0"/>
        <w:bottom w:val="single" w:color="9AB367" w:themeColor="accent4" w:sz="8" w:space="0"/>
        <w:right w:val="single" w:color="9AB367" w:themeColor="accent4" w:sz="8" w:space="0"/>
        <w:insideH w:val="single" w:color="9AB367" w:themeColor="accent4" w:sz="8" w:space="0"/>
        <w:insideV w:val="single" w:color="9AB36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AB367" w:themeColor="accent4" w:sz="8" w:space="0"/>
          <w:left w:val="single" w:color="9AB367" w:themeColor="accent4" w:sz="8" w:space="0"/>
          <w:bottom w:val="single" w:color="9AB367" w:themeColor="accent4" w:sz="18" w:space="0"/>
          <w:right w:val="single" w:color="9AB367"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AB367" w:themeColor="accent4" w:sz="6" w:space="0"/>
          <w:left w:val="single" w:color="9AB367" w:themeColor="accent4" w:sz="8" w:space="0"/>
          <w:bottom w:val="single" w:color="9AB367" w:themeColor="accent4" w:sz="8" w:space="0"/>
          <w:right w:val="single" w:color="9AB367"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AB367" w:themeColor="accent4" w:sz="8" w:space="0"/>
          <w:left w:val="single" w:color="9AB367" w:themeColor="accent4" w:sz="8" w:space="0"/>
          <w:bottom w:val="single" w:color="9AB367" w:themeColor="accent4" w:sz="8" w:space="0"/>
          <w:right w:val="single" w:color="9AB367" w:themeColor="accent4" w:sz="8" w:space="0"/>
        </w:tcBorders>
      </w:tcPr>
    </w:tblStylePr>
    <w:tblStylePr w:type="band1Vert">
      <w:tblPr/>
      <w:tcPr>
        <w:tcBorders>
          <w:top w:val="single" w:color="9AB367" w:themeColor="accent4" w:sz="8" w:space="0"/>
          <w:left w:val="single" w:color="9AB367" w:themeColor="accent4" w:sz="8" w:space="0"/>
          <w:bottom w:val="single" w:color="9AB367" w:themeColor="accent4" w:sz="8" w:space="0"/>
          <w:right w:val="single" w:color="9AB367" w:themeColor="accent4" w:sz="8" w:space="0"/>
        </w:tcBorders>
        <w:shd w:val="clear" w:color="auto" w:fill="E6ECD9" w:themeFill="accent4" w:themeFillTint="3F"/>
      </w:tcPr>
    </w:tblStylePr>
    <w:tblStylePr w:type="band1Horz">
      <w:tblPr/>
      <w:tcPr>
        <w:tcBorders>
          <w:top w:val="single" w:color="9AB367" w:themeColor="accent4" w:sz="8" w:space="0"/>
          <w:left w:val="single" w:color="9AB367" w:themeColor="accent4" w:sz="8" w:space="0"/>
          <w:bottom w:val="single" w:color="9AB367" w:themeColor="accent4" w:sz="8" w:space="0"/>
          <w:right w:val="single" w:color="9AB367" w:themeColor="accent4" w:sz="8" w:space="0"/>
          <w:insideV w:val="single" w:sz="8" w:space="0"/>
        </w:tcBorders>
        <w:shd w:val="clear" w:color="auto" w:fill="E6ECD9" w:themeFill="accent4" w:themeFillTint="3F"/>
      </w:tcPr>
    </w:tblStylePr>
    <w:tblStylePr w:type="band2Horz">
      <w:tblPr/>
      <w:tcPr>
        <w:tcBorders>
          <w:top w:val="single" w:color="9AB367" w:themeColor="accent4" w:sz="8" w:space="0"/>
          <w:left w:val="single" w:color="9AB367" w:themeColor="accent4" w:sz="8" w:space="0"/>
          <w:bottom w:val="single" w:color="9AB367" w:themeColor="accent4" w:sz="8" w:space="0"/>
          <w:right w:val="single" w:color="9AB367" w:themeColor="accent4" w:sz="8" w:space="0"/>
          <w:insideV w:val="single" w:sz="8" w:space="0"/>
        </w:tcBorders>
      </w:tcPr>
    </w:tblStylePr>
  </w:style>
  <w:style w:type="table" w:styleId="170">
    <w:name w:val="Light Grid Accent 5"/>
    <w:basedOn w:val="12"/>
    <w:semiHidden/>
    <w:unhideWhenUsed/>
    <w:uiPriority w:val="62"/>
    <w:pPr>
      <w:spacing w:after="0" w:line="240" w:lineRule="auto"/>
    </w:pPr>
    <w:tblPr>
      <w:tblBorders>
        <w:top w:val="single" w:color="B4696B" w:themeColor="accent5" w:sz="8" w:space="0"/>
        <w:left w:val="single" w:color="B4696B" w:themeColor="accent5" w:sz="8" w:space="0"/>
        <w:bottom w:val="single" w:color="B4696B" w:themeColor="accent5" w:sz="8" w:space="0"/>
        <w:right w:val="single" w:color="B4696B" w:themeColor="accent5" w:sz="8" w:space="0"/>
        <w:insideH w:val="single" w:color="B4696B" w:themeColor="accent5" w:sz="8" w:space="0"/>
        <w:insideV w:val="single" w:color="B4696B"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4696B" w:themeColor="accent5" w:sz="8" w:space="0"/>
          <w:left w:val="single" w:color="B4696B" w:themeColor="accent5" w:sz="8" w:space="0"/>
          <w:bottom w:val="single" w:color="B4696B" w:themeColor="accent5" w:sz="18" w:space="0"/>
          <w:right w:val="single" w:color="B4696B"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4696B" w:themeColor="accent5" w:sz="6" w:space="0"/>
          <w:left w:val="single" w:color="B4696B" w:themeColor="accent5" w:sz="8" w:space="0"/>
          <w:bottom w:val="single" w:color="B4696B" w:themeColor="accent5" w:sz="8" w:space="0"/>
          <w:right w:val="single" w:color="B4696B"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4696B" w:themeColor="accent5" w:sz="8" w:space="0"/>
          <w:left w:val="single" w:color="B4696B" w:themeColor="accent5" w:sz="8" w:space="0"/>
          <w:bottom w:val="single" w:color="B4696B" w:themeColor="accent5" w:sz="8" w:space="0"/>
          <w:right w:val="single" w:color="B4696B" w:themeColor="accent5" w:sz="8" w:space="0"/>
        </w:tcBorders>
      </w:tcPr>
    </w:tblStylePr>
    <w:tblStylePr w:type="band1Vert">
      <w:tblPr/>
      <w:tcPr>
        <w:tcBorders>
          <w:top w:val="single" w:color="B4696B" w:themeColor="accent5" w:sz="8" w:space="0"/>
          <w:left w:val="single" w:color="B4696B" w:themeColor="accent5" w:sz="8" w:space="0"/>
          <w:bottom w:val="single" w:color="B4696B" w:themeColor="accent5" w:sz="8" w:space="0"/>
          <w:right w:val="single" w:color="B4696B" w:themeColor="accent5" w:sz="8" w:space="0"/>
        </w:tcBorders>
        <w:shd w:val="clear" w:color="auto" w:fill="ECD9DA" w:themeFill="accent5" w:themeFillTint="3F"/>
      </w:tcPr>
    </w:tblStylePr>
    <w:tblStylePr w:type="band1Horz">
      <w:tblPr/>
      <w:tcPr>
        <w:tcBorders>
          <w:top w:val="single" w:color="B4696B" w:themeColor="accent5" w:sz="8" w:space="0"/>
          <w:left w:val="single" w:color="B4696B" w:themeColor="accent5" w:sz="8" w:space="0"/>
          <w:bottom w:val="single" w:color="B4696B" w:themeColor="accent5" w:sz="8" w:space="0"/>
          <w:right w:val="single" w:color="B4696B" w:themeColor="accent5" w:sz="8" w:space="0"/>
          <w:insideV w:val="single" w:sz="8" w:space="0"/>
        </w:tcBorders>
        <w:shd w:val="clear" w:color="auto" w:fill="ECD9DA" w:themeFill="accent5" w:themeFillTint="3F"/>
      </w:tcPr>
    </w:tblStylePr>
    <w:tblStylePr w:type="band2Horz">
      <w:tblPr/>
      <w:tcPr>
        <w:tcBorders>
          <w:top w:val="single" w:color="B4696B" w:themeColor="accent5" w:sz="8" w:space="0"/>
          <w:left w:val="single" w:color="B4696B" w:themeColor="accent5" w:sz="8" w:space="0"/>
          <w:bottom w:val="single" w:color="B4696B" w:themeColor="accent5" w:sz="8" w:space="0"/>
          <w:right w:val="single" w:color="B4696B" w:themeColor="accent5" w:sz="8" w:space="0"/>
          <w:insideV w:val="single" w:sz="8" w:space="0"/>
        </w:tcBorders>
      </w:tcPr>
    </w:tblStylePr>
  </w:style>
  <w:style w:type="table" w:styleId="171">
    <w:name w:val="Light Grid Accent 6"/>
    <w:basedOn w:val="12"/>
    <w:semiHidden/>
    <w:unhideWhenUsed/>
    <w:uiPriority w:val="62"/>
    <w:pPr>
      <w:spacing w:after="0" w:line="240" w:lineRule="auto"/>
    </w:pPr>
    <w:tblPr>
      <w:tblBorders>
        <w:top w:val="single" w:color="D1BA66" w:themeColor="accent6" w:sz="8" w:space="0"/>
        <w:left w:val="single" w:color="D1BA66" w:themeColor="accent6" w:sz="8" w:space="0"/>
        <w:bottom w:val="single" w:color="D1BA66" w:themeColor="accent6" w:sz="8" w:space="0"/>
        <w:right w:val="single" w:color="D1BA66" w:themeColor="accent6" w:sz="8" w:space="0"/>
        <w:insideH w:val="single" w:color="D1BA66" w:themeColor="accent6" w:sz="8" w:space="0"/>
        <w:insideV w:val="single" w:color="D1BA6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1BA66" w:themeColor="accent6" w:sz="8" w:space="0"/>
          <w:left w:val="single" w:color="D1BA66" w:themeColor="accent6" w:sz="8" w:space="0"/>
          <w:bottom w:val="single" w:color="D1BA66" w:themeColor="accent6" w:sz="18" w:space="0"/>
          <w:right w:val="single" w:color="D1BA6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1BA66" w:themeColor="accent6" w:sz="6" w:space="0"/>
          <w:left w:val="single" w:color="D1BA66" w:themeColor="accent6" w:sz="8" w:space="0"/>
          <w:bottom w:val="single" w:color="D1BA66" w:themeColor="accent6" w:sz="8" w:space="0"/>
          <w:right w:val="single" w:color="D1BA6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1BA66" w:themeColor="accent6" w:sz="8" w:space="0"/>
          <w:left w:val="single" w:color="D1BA66" w:themeColor="accent6" w:sz="8" w:space="0"/>
          <w:bottom w:val="single" w:color="D1BA66" w:themeColor="accent6" w:sz="8" w:space="0"/>
          <w:right w:val="single" w:color="D1BA66" w:themeColor="accent6" w:sz="8" w:space="0"/>
        </w:tcBorders>
      </w:tcPr>
    </w:tblStylePr>
    <w:tblStylePr w:type="band1Vert">
      <w:tblPr/>
      <w:tcPr>
        <w:tcBorders>
          <w:top w:val="single" w:color="D1BA66" w:themeColor="accent6" w:sz="8" w:space="0"/>
          <w:left w:val="single" w:color="D1BA66" w:themeColor="accent6" w:sz="8" w:space="0"/>
          <w:bottom w:val="single" w:color="D1BA66" w:themeColor="accent6" w:sz="8" w:space="0"/>
          <w:right w:val="single" w:color="D1BA66" w:themeColor="accent6" w:sz="8" w:space="0"/>
        </w:tcBorders>
        <w:shd w:val="clear" w:color="auto" w:fill="F3EDD9" w:themeFill="accent6" w:themeFillTint="3F"/>
      </w:tcPr>
    </w:tblStylePr>
    <w:tblStylePr w:type="band1Horz">
      <w:tblPr/>
      <w:tcPr>
        <w:tcBorders>
          <w:top w:val="single" w:color="D1BA66" w:themeColor="accent6" w:sz="8" w:space="0"/>
          <w:left w:val="single" w:color="D1BA66" w:themeColor="accent6" w:sz="8" w:space="0"/>
          <w:bottom w:val="single" w:color="D1BA66" w:themeColor="accent6" w:sz="8" w:space="0"/>
          <w:right w:val="single" w:color="D1BA66" w:themeColor="accent6" w:sz="8" w:space="0"/>
          <w:insideV w:val="single" w:sz="8" w:space="0"/>
        </w:tcBorders>
        <w:shd w:val="clear" w:color="auto" w:fill="F3EDD9" w:themeFill="accent6" w:themeFillTint="3F"/>
      </w:tcPr>
    </w:tblStylePr>
    <w:tblStylePr w:type="band2Horz">
      <w:tblPr/>
      <w:tcPr>
        <w:tcBorders>
          <w:top w:val="single" w:color="D1BA66" w:themeColor="accent6" w:sz="8" w:space="0"/>
          <w:left w:val="single" w:color="D1BA66" w:themeColor="accent6" w:sz="8" w:space="0"/>
          <w:bottom w:val="single" w:color="D1BA66" w:themeColor="accent6" w:sz="8" w:space="0"/>
          <w:right w:val="single" w:color="D1BA66" w:themeColor="accent6" w:sz="8" w:space="0"/>
          <w:insideV w:val="single" w:sz="8" w:space="0"/>
        </w:tcBorders>
      </w:tcPr>
    </w:tblStylePr>
  </w:style>
  <w:style w:type="table" w:styleId="172">
    <w:name w:val="Medium Shading 1"/>
    <w:basedOn w:val="12"/>
    <w:semiHidden/>
    <w:unhideWhenUsed/>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73">
    <w:name w:val="Medium Shading 1 Accent 1"/>
    <w:basedOn w:val="12"/>
    <w:semiHidden/>
    <w:unhideWhenUsed/>
    <w:uiPriority w:val="63"/>
    <w:pPr>
      <w:spacing w:after="0" w:line="240" w:lineRule="auto"/>
    </w:pPr>
    <w:tblPr>
      <w:tblBorders>
        <w:top w:val="single" w:color="8CD1CF" w:themeColor="accent1" w:themeTint="BF" w:sz="8" w:space="0"/>
        <w:left w:val="single" w:color="8CD1CF" w:themeColor="accent1" w:themeTint="BF" w:sz="8" w:space="0"/>
        <w:bottom w:val="single" w:color="8CD1CF" w:themeColor="accent1" w:themeTint="BF" w:sz="8" w:space="0"/>
        <w:right w:val="single" w:color="8CD1CF" w:themeColor="accent1" w:themeTint="BF" w:sz="8" w:space="0"/>
        <w:insideH w:val="single" w:color="8CD1CF"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8CD1CF" w:themeColor="accent1" w:themeTint="BF" w:sz="8" w:space="0"/>
          <w:left w:val="single" w:color="8CD1CF" w:themeColor="accent1" w:themeTint="BF" w:sz="8" w:space="0"/>
          <w:bottom w:val="single" w:color="8CD1CF" w:themeColor="accent1" w:themeTint="BF" w:sz="8" w:space="0"/>
          <w:right w:val="single" w:color="8CD1CF" w:themeColor="accent1" w:themeTint="BF" w:sz="8" w:space="0"/>
          <w:insideH w:val="nil"/>
          <w:insideV w:val="nil"/>
        </w:tcBorders>
        <w:shd w:val="clear" w:color="auto" w:fill="66C2BF" w:themeFill="accent1"/>
      </w:tcPr>
    </w:tblStylePr>
    <w:tblStylePr w:type="lastRow">
      <w:pPr>
        <w:spacing w:before="0" w:after="0" w:line="240" w:lineRule="auto"/>
      </w:pPr>
      <w:rPr>
        <w:b/>
        <w:bCs/>
      </w:rPr>
      <w:tblPr/>
      <w:tcPr>
        <w:tcBorders>
          <w:top w:val="double" w:color="8CD1CF" w:themeColor="accent1" w:themeTint="BF" w:sz="6" w:space="0"/>
          <w:left w:val="single" w:color="8CD1CF" w:themeColor="accent1" w:themeTint="BF" w:sz="8" w:space="0"/>
          <w:bottom w:val="single" w:color="8CD1CF" w:themeColor="accent1" w:themeTint="BF" w:sz="8" w:space="0"/>
          <w:right w:val="single" w:color="8CD1C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9EFEF" w:themeFill="accent1" w:themeFillTint="3F"/>
      </w:tcPr>
    </w:tblStylePr>
    <w:tblStylePr w:type="band1Horz">
      <w:tblPr/>
      <w:tcPr>
        <w:tcBorders>
          <w:insideH w:val="nil"/>
          <w:insideV w:val="nil"/>
        </w:tcBorders>
        <w:shd w:val="clear" w:color="auto" w:fill="D9EFEF" w:themeFill="accent1" w:themeFillTint="3F"/>
      </w:tcPr>
    </w:tblStylePr>
    <w:tblStylePr w:type="band2Horz">
      <w:tblPr/>
      <w:tcPr>
        <w:tcBorders>
          <w:insideH w:val="nil"/>
          <w:insideV w:val="nil"/>
        </w:tcBorders>
      </w:tcPr>
    </w:tblStylePr>
  </w:style>
  <w:style w:type="table" w:styleId="174">
    <w:name w:val="Medium Shading 1 Accent 2"/>
    <w:basedOn w:val="12"/>
    <w:semiHidden/>
    <w:unhideWhenUsed/>
    <w:uiPriority w:val="63"/>
    <w:pPr>
      <w:spacing w:after="0" w:line="240" w:lineRule="auto"/>
    </w:pPr>
    <w:tblPr>
      <w:tblBorders>
        <w:top w:val="single" w:color="CFA279" w:themeColor="accent2" w:themeTint="BF" w:sz="8" w:space="0"/>
        <w:left w:val="single" w:color="CFA279" w:themeColor="accent2" w:themeTint="BF" w:sz="8" w:space="0"/>
        <w:bottom w:val="single" w:color="CFA279" w:themeColor="accent2" w:themeTint="BF" w:sz="8" w:space="0"/>
        <w:right w:val="single" w:color="CFA279" w:themeColor="accent2" w:themeTint="BF" w:sz="8" w:space="0"/>
        <w:insideH w:val="single" w:color="CFA2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A279" w:themeColor="accent2" w:themeTint="BF" w:sz="8" w:space="0"/>
          <w:left w:val="single" w:color="CFA279" w:themeColor="accent2" w:themeTint="BF" w:sz="8" w:space="0"/>
          <w:bottom w:val="single" w:color="CFA279" w:themeColor="accent2" w:themeTint="BF" w:sz="8" w:space="0"/>
          <w:right w:val="single" w:color="CFA279" w:themeColor="accent2" w:themeTint="BF" w:sz="8" w:space="0"/>
          <w:insideH w:val="nil"/>
          <w:insideV w:val="nil"/>
        </w:tcBorders>
        <w:shd w:val="clear" w:color="auto" w:fill="BF844D" w:themeFill="accent2"/>
      </w:tcPr>
    </w:tblStylePr>
    <w:tblStylePr w:type="lastRow">
      <w:pPr>
        <w:spacing w:before="0" w:after="0" w:line="240" w:lineRule="auto"/>
      </w:pPr>
      <w:rPr>
        <w:b/>
        <w:bCs/>
      </w:rPr>
      <w:tblPr/>
      <w:tcPr>
        <w:tcBorders>
          <w:top w:val="double" w:color="CFA279" w:themeColor="accent2" w:themeTint="BF" w:sz="6" w:space="0"/>
          <w:left w:val="single" w:color="CFA279" w:themeColor="accent2" w:themeTint="BF" w:sz="8" w:space="0"/>
          <w:bottom w:val="single" w:color="CFA279" w:themeColor="accent2" w:themeTint="BF" w:sz="8" w:space="0"/>
          <w:right w:val="single" w:color="CFA2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E0D3" w:themeFill="accent2" w:themeFillTint="3F"/>
      </w:tcPr>
    </w:tblStylePr>
    <w:tblStylePr w:type="band1Horz">
      <w:tblPr/>
      <w:tcPr>
        <w:tcBorders>
          <w:insideH w:val="nil"/>
          <w:insideV w:val="nil"/>
        </w:tcBorders>
        <w:shd w:val="clear" w:color="auto" w:fill="EFE0D3" w:themeFill="accent2" w:themeFillTint="3F"/>
      </w:tcPr>
    </w:tblStylePr>
    <w:tblStylePr w:type="band2Horz">
      <w:tblPr/>
      <w:tcPr>
        <w:tcBorders>
          <w:insideH w:val="nil"/>
          <w:insideV w:val="nil"/>
        </w:tcBorders>
      </w:tcPr>
    </w:tblStylePr>
  </w:style>
  <w:style w:type="table" w:styleId="175">
    <w:name w:val="Medium Shading 1 Accent 3"/>
    <w:basedOn w:val="12"/>
    <w:semiHidden/>
    <w:unhideWhenUsed/>
    <w:uiPriority w:val="63"/>
    <w:pPr>
      <w:spacing w:after="0" w:line="240" w:lineRule="auto"/>
    </w:pPr>
    <w:tblPr>
      <w:tblBorders>
        <w:top w:val="single" w:color="C68669" w:themeColor="accent3" w:themeTint="BF" w:sz="8" w:space="0"/>
        <w:left w:val="single" w:color="C68669" w:themeColor="accent3" w:themeTint="BF" w:sz="8" w:space="0"/>
        <w:bottom w:val="single" w:color="C68669" w:themeColor="accent3" w:themeTint="BF" w:sz="8" w:space="0"/>
        <w:right w:val="single" w:color="C68669" w:themeColor="accent3" w:themeTint="BF" w:sz="8" w:space="0"/>
        <w:insideH w:val="single" w:color="C68669"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68669" w:themeColor="accent3" w:themeTint="BF" w:sz="8" w:space="0"/>
          <w:left w:val="single" w:color="C68669" w:themeColor="accent3" w:themeTint="BF" w:sz="8" w:space="0"/>
          <w:bottom w:val="single" w:color="C68669" w:themeColor="accent3" w:themeTint="BF" w:sz="8" w:space="0"/>
          <w:right w:val="single" w:color="C68669" w:themeColor="accent3" w:themeTint="BF" w:sz="8" w:space="0"/>
          <w:insideH w:val="nil"/>
          <w:insideV w:val="nil"/>
        </w:tcBorders>
        <w:shd w:val="clear" w:color="auto" w:fill="AB6140" w:themeFill="accent3"/>
      </w:tcPr>
    </w:tblStylePr>
    <w:tblStylePr w:type="lastRow">
      <w:pPr>
        <w:spacing w:before="0" w:after="0" w:line="240" w:lineRule="auto"/>
      </w:pPr>
      <w:rPr>
        <w:b/>
        <w:bCs/>
      </w:rPr>
      <w:tblPr/>
      <w:tcPr>
        <w:tcBorders>
          <w:top w:val="double" w:color="C68669" w:themeColor="accent3" w:themeTint="BF" w:sz="6" w:space="0"/>
          <w:left w:val="single" w:color="C68669" w:themeColor="accent3" w:themeTint="BF" w:sz="8" w:space="0"/>
          <w:bottom w:val="single" w:color="C68669" w:themeColor="accent3" w:themeTint="BF" w:sz="8" w:space="0"/>
          <w:right w:val="single" w:color="C68669"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CD7CD" w:themeFill="accent3" w:themeFillTint="3F"/>
      </w:tcPr>
    </w:tblStylePr>
    <w:tblStylePr w:type="band1Horz">
      <w:tblPr/>
      <w:tcPr>
        <w:tcBorders>
          <w:insideH w:val="nil"/>
          <w:insideV w:val="nil"/>
        </w:tcBorders>
        <w:shd w:val="clear" w:color="auto" w:fill="ECD7CD" w:themeFill="accent3" w:themeFillTint="3F"/>
      </w:tcPr>
    </w:tblStylePr>
    <w:tblStylePr w:type="band2Horz">
      <w:tblPr/>
      <w:tcPr>
        <w:tcBorders>
          <w:insideH w:val="nil"/>
          <w:insideV w:val="nil"/>
        </w:tcBorders>
      </w:tcPr>
    </w:tblStylePr>
  </w:style>
  <w:style w:type="table" w:styleId="176">
    <w:name w:val="Medium Shading 1 Accent 4"/>
    <w:basedOn w:val="12"/>
    <w:semiHidden/>
    <w:unhideWhenUsed/>
    <w:uiPriority w:val="63"/>
    <w:pPr>
      <w:spacing w:after="0" w:line="240" w:lineRule="auto"/>
    </w:pPr>
    <w:tblPr>
      <w:tblBorders>
        <w:top w:val="single" w:color="B3C68D" w:themeColor="accent4" w:themeTint="BF" w:sz="8" w:space="0"/>
        <w:left w:val="single" w:color="B3C68D" w:themeColor="accent4" w:themeTint="BF" w:sz="8" w:space="0"/>
        <w:bottom w:val="single" w:color="B3C68D" w:themeColor="accent4" w:themeTint="BF" w:sz="8" w:space="0"/>
        <w:right w:val="single" w:color="B3C68D" w:themeColor="accent4" w:themeTint="BF" w:sz="8" w:space="0"/>
        <w:insideH w:val="single" w:color="B3C68D"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3C68D" w:themeColor="accent4" w:themeTint="BF" w:sz="8" w:space="0"/>
          <w:left w:val="single" w:color="B3C68D" w:themeColor="accent4" w:themeTint="BF" w:sz="8" w:space="0"/>
          <w:bottom w:val="single" w:color="B3C68D" w:themeColor="accent4" w:themeTint="BF" w:sz="8" w:space="0"/>
          <w:right w:val="single" w:color="B3C68D" w:themeColor="accent4" w:themeTint="BF" w:sz="8" w:space="0"/>
          <w:insideH w:val="nil"/>
          <w:insideV w:val="nil"/>
        </w:tcBorders>
        <w:shd w:val="clear" w:color="auto" w:fill="9AB367" w:themeFill="accent4"/>
      </w:tcPr>
    </w:tblStylePr>
    <w:tblStylePr w:type="lastRow">
      <w:pPr>
        <w:spacing w:before="0" w:after="0" w:line="240" w:lineRule="auto"/>
      </w:pPr>
      <w:rPr>
        <w:b/>
        <w:bCs/>
      </w:rPr>
      <w:tblPr/>
      <w:tcPr>
        <w:tcBorders>
          <w:top w:val="double" w:color="B3C68D" w:themeColor="accent4" w:themeTint="BF" w:sz="6" w:space="0"/>
          <w:left w:val="single" w:color="B3C68D" w:themeColor="accent4" w:themeTint="BF" w:sz="8" w:space="0"/>
          <w:bottom w:val="single" w:color="B3C68D" w:themeColor="accent4" w:themeTint="BF" w:sz="8" w:space="0"/>
          <w:right w:val="single" w:color="B3C68D"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6ECD9" w:themeFill="accent4" w:themeFillTint="3F"/>
      </w:tcPr>
    </w:tblStylePr>
    <w:tblStylePr w:type="band1Horz">
      <w:tblPr/>
      <w:tcPr>
        <w:tcBorders>
          <w:insideH w:val="nil"/>
          <w:insideV w:val="nil"/>
        </w:tcBorders>
        <w:shd w:val="clear" w:color="auto" w:fill="E6ECD9" w:themeFill="accent4" w:themeFillTint="3F"/>
      </w:tcPr>
    </w:tblStylePr>
    <w:tblStylePr w:type="band2Horz">
      <w:tblPr/>
      <w:tcPr>
        <w:tcBorders>
          <w:insideH w:val="nil"/>
          <w:insideV w:val="nil"/>
        </w:tcBorders>
      </w:tcPr>
    </w:tblStylePr>
  </w:style>
  <w:style w:type="table" w:styleId="177">
    <w:name w:val="Medium Shading 1 Accent 5"/>
    <w:basedOn w:val="12"/>
    <w:semiHidden/>
    <w:unhideWhenUsed/>
    <w:uiPriority w:val="63"/>
    <w:pPr>
      <w:spacing w:after="0" w:line="240" w:lineRule="auto"/>
    </w:pPr>
    <w:tblPr>
      <w:tblBorders>
        <w:top w:val="single" w:color="C68E90" w:themeColor="accent5" w:themeTint="BF" w:sz="8" w:space="0"/>
        <w:left w:val="single" w:color="C68E90" w:themeColor="accent5" w:themeTint="BF" w:sz="8" w:space="0"/>
        <w:bottom w:val="single" w:color="C68E90" w:themeColor="accent5" w:themeTint="BF" w:sz="8" w:space="0"/>
        <w:right w:val="single" w:color="C68E90" w:themeColor="accent5" w:themeTint="BF" w:sz="8" w:space="0"/>
        <w:insideH w:val="single" w:color="C68E90"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68E90" w:themeColor="accent5" w:themeTint="BF" w:sz="8" w:space="0"/>
          <w:left w:val="single" w:color="C68E90" w:themeColor="accent5" w:themeTint="BF" w:sz="8" w:space="0"/>
          <w:bottom w:val="single" w:color="C68E90" w:themeColor="accent5" w:themeTint="BF" w:sz="8" w:space="0"/>
          <w:right w:val="single" w:color="C68E90" w:themeColor="accent5" w:themeTint="BF" w:sz="8" w:space="0"/>
          <w:insideH w:val="nil"/>
          <w:insideV w:val="nil"/>
        </w:tcBorders>
        <w:shd w:val="clear" w:color="auto" w:fill="B4696B" w:themeFill="accent5"/>
      </w:tcPr>
    </w:tblStylePr>
    <w:tblStylePr w:type="lastRow">
      <w:pPr>
        <w:spacing w:before="0" w:after="0" w:line="240" w:lineRule="auto"/>
      </w:pPr>
      <w:rPr>
        <w:b/>
        <w:bCs/>
      </w:rPr>
      <w:tblPr/>
      <w:tcPr>
        <w:tcBorders>
          <w:top w:val="double" w:color="C68E90" w:themeColor="accent5" w:themeTint="BF" w:sz="6" w:space="0"/>
          <w:left w:val="single" w:color="C68E90" w:themeColor="accent5" w:themeTint="BF" w:sz="8" w:space="0"/>
          <w:bottom w:val="single" w:color="C68E90" w:themeColor="accent5" w:themeTint="BF" w:sz="8" w:space="0"/>
          <w:right w:val="single" w:color="C68E9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CD9DA" w:themeFill="accent5" w:themeFillTint="3F"/>
      </w:tcPr>
    </w:tblStylePr>
    <w:tblStylePr w:type="band1Horz">
      <w:tblPr/>
      <w:tcPr>
        <w:tcBorders>
          <w:insideH w:val="nil"/>
          <w:insideV w:val="nil"/>
        </w:tcBorders>
        <w:shd w:val="clear" w:color="auto" w:fill="ECD9DA" w:themeFill="accent5" w:themeFillTint="3F"/>
      </w:tcPr>
    </w:tblStylePr>
    <w:tblStylePr w:type="band2Horz">
      <w:tblPr/>
      <w:tcPr>
        <w:tcBorders>
          <w:insideH w:val="nil"/>
          <w:insideV w:val="nil"/>
        </w:tcBorders>
      </w:tcPr>
    </w:tblStylePr>
  </w:style>
  <w:style w:type="table" w:styleId="178">
    <w:name w:val="Medium Shading 1 Accent 6"/>
    <w:basedOn w:val="12"/>
    <w:semiHidden/>
    <w:unhideWhenUsed/>
    <w:uiPriority w:val="63"/>
    <w:pPr>
      <w:spacing w:after="0" w:line="240" w:lineRule="auto"/>
    </w:pPr>
    <w:tblPr>
      <w:tblBorders>
        <w:top w:val="single" w:color="DCCB8C" w:themeColor="accent6" w:themeTint="BF" w:sz="8" w:space="0"/>
        <w:left w:val="single" w:color="DCCB8C" w:themeColor="accent6" w:themeTint="BF" w:sz="8" w:space="0"/>
        <w:bottom w:val="single" w:color="DCCB8C" w:themeColor="accent6" w:themeTint="BF" w:sz="8" w:space="0"/>
        <w:right w:val="single" w:color="DCCB8C" w:themeColor="accent6" w:themeTint="BF" w:sz="8" w:space="0"/>
        <w:insideH w:val="single" w:color="DCCB8C"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DCCB8C" w:themeColor="accent6" w:themeTint="BF" w:sz="8" w:space="0"/>
          <w:left w:val="single" w:color="DCCB8C" w:themeColor="accent6" w:themeTint="BF" w:sz="8" w:space="0"/>
          <w:bottom w:val="single" w:color="DCCB8C" w:themeColor="accent6" w:themeTint="BF" w:sz="8" w:space="0"/>
          <w:right w:val="single" w:color="DCCB8C" w:themeColor="accent6" w:themeTint="BF" w:sz="8" w:space="0"/>
          <w:insideH w:val="nil"/>
          <w:insideV w:val="nil"/>
        </w:tcBorders>
        <w:shd w:val="clear" w:color="auto" w:fill="D1BA66" w:themeFill="accent6"/>
      </w:tcPr>
    </w:tblStylePr>
    <w:tblStylePr w:type="lastRow">
      <w:pPr>
        <w:spacing w:before="0" w:after="0" w:line="240" w:lineRule="auto"/>
      </w:pPr>
      <w:rPr>
        <w:b/>
        <w:bCs/>
      </w:rPr>
      <w:tblPr/>
      <w:tcPr>
        <w:tcBorders>
          <w:top w:val="double" w:color="DCCB8C" w:themeColor="accent6" w:themeTint="BF" w:sz="6" w:space="0"/>
          <w:left w:val="single" w:color="DCCB8C" w:themeColor="accent6" w:themeTint="BF" w:sz="8" w:space="0"/>
          <w:bottom w:val="single" w:color="DCCB8C" w:themeColor="accent6" w:themeTint="BF" w:sz="8" w:space="0"/>
          <w:right w:val="single" w:color="DCCB8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3EDD9" w:themeFill="accent6" w:themeFillTint="3F"/>
      </w:tcPr>
    </w:tblStylePr>
    <w:tblStylePr w:type="band1Horz">
      <w:tblPr/>
      <w:tcPr>
        <w:tcBorders>
          <w:insideH w:val="nil"/>
          <w:insideV w:val="nil"/>
        </w:tcBorders>
        <w:shd w:val="clear" w:color="auto" w:fill="F3EDD9" w:themeFill="accent6" w:themeFillTint="3F"/>
      </w:tcPr>
    </w:tblStylePr>
    <w:tblStylePr w:type="band2Horz">
      <w:tblPr/>
      <w:tcPr>
        <w:tcBorders>
          <w:insideH w:val="nil"/>
          <w:insideV w:val="nil"/>
        </w:tcBorders>
      </w:tcPr>
    </w:tblStylePr>
  </w:style>
  <w:style w:type="table" w:styleId="179">
    <w:name w:val="Medium Shading 2"/>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0">
    <w:name w:val="Medium Shading 2 Accent 1"/>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66C2BF"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66C2BF"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66C2BF"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1">
    <w:name w:val="Medium Shading 2 Accent 2"/>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BF84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BF84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BF84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2">
    <w:name w:val="Medium Shading 2 Accent 3"/>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AB614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AB6140"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AB6140"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3">
    <w:name w:val="Medium Shading 2 Accent 4"/>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AB36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9AB367"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AB367"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4">
    <w:name w:val="Medium Shading 2 Accent 5"/>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B4696B"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B4696B"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B4696B"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5">
    <w:name w:val="Medium Shading 2 Accent 6"/>
    <w:basedOn w:val="12"/>
    <w:semiHidden/>
    <w:unhideWhenUsed/>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1BA6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D1BA6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1BA6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6">
    <w:name w:val="Medium List 1"/>
    <w:basedOn w:val="12"/>
    <w:semiHidden/>
    <w:unhideWhenUsed/>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32220"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87">
    <w:name w:val="Medium List 1 Accent 1"/>
    <w:basedOn w:val="12"/>
    <w:semiHidden/>
    <w:unhideWhenUsed/>
    <w:uiPriority w:val="65"/>
    <w:pPr>
      <w:spacing w:after="0" w:line="240" w:lineRule="auto"/>
    </w:pPr>
    <w:rPr>
      <w:color w:val="000000" w:themeColor="text1"/>
      <w14:textFill>
        <w14:solidFill>
          <w14:schemeClr w14:val="tx1"/>
        </w14:solidFill>
      </w14:textFill>
    </w:rPr>
    <w:tblPr>
      <w:tblBorders>
        <w:top w:val="single" w:color="66C2BF" w:themeColor="accent1" w:sz="8" w:space="0"/>
        <w:bottom w:val="single" w:color="66C2BF" w:themeColor="accent1" w:sz="8" w:space="0"/>
      </w:tblBorders>
    </w:tblPr>
    <w:tblStylePr w:type="firstRow">
      <w:rPr>
        <w:rFonts w:asciiTheme="majorHAnsi" w:hAnsiTheme="majorHAnsi" w:eastAsiaTheme="majorEastAsia" w:cstheme="majorBidi"/>
      </w:rPr>
      <w:tblPr/>
      <w:tcPr>
        <w:tcBorders>
          <w:top w:val="nil"/>
          <w:bottom w:val="single" w:color="66C2BF" w:themeColor="accent1" w:sz="8" w:space="0"/>
        </w:tcBorders>
      </w:tcPr>
    </w:tblStylePr>
    <w:tblStylePr w:type="lastRow">
      <w:rPr>
        <w:b/>
        <w:bCs/>
        <w:color w:val="232220" w:themeColor="text2"/>
        <w14:textFill>
          <w14:solidFill>
            <w14:schemeClr w14:val="tx2"/>
          </w14:solidFill>
        </w14:textFill>
      </w:rPr>
      <w:tblPr/>
      <w:tcPr>
        <w:tcBorders>
          <w:top w:val="single" w:color="66C2BF" w:themeColor="accent1" w:sz="8" w:space="0"/>
          <w:bottom w:val="single" w:color="66C2BF" w:themeColor="accent1" w:sz="8" w:space="0"/>
        </w:tcBorders>
      </w:tcPr>
    </w:tblStylePr>
    <w:tblStylePr w:type="firstCol">
      <w:rPr>
        <w:b/>
        <w:bCs/>
      </w:rPr>
    </w:tblStylePr>
    <w:tblStylePr w:type="lastCol">
      <w:rPr>
        <w:b/>
        <w:bCs/>
      </w:rPr>
      <w:tblPr/>
      <w:tcPr>
        <w:tcBorders>
          <w:top w:val="single" w:color="66C2BF" w:themeColor="accent1" w:sz="8" w:space="0"/>
          <w:bottom w:val="single" w:color="66C2BF" w:themeColor="accent1" w:sz="8" w:space="0"/>
        </w:tcBorders>
      </w:tcPr>
    </w:tblStylePr>
    <w:tblStylePr w:type="band1Vert">
      <w:tblPr/>
      <w:tcPr>
        <w:shd w:val="clear" w:color="auto" w:fill="D9EFEF" w:themeFill="accent1" w:themeFillTint="3F"/>
      </w:tcPr>
    </w:tblStylePr>
    <w:tblStylePr w:type="band1Horz">
      <w:tblPr/>
      <w:tcPr>
        <w:shd w:val="clear" w:color="auto" w:fill="D9EFEF" w:themeFill="accent1" w:themeFillTint="3F"/>
      </w:tcPr>
    </w:tblStylePr>
  </w:style>
  <w:style w:type="table" w:styleId="188">
    <w:name w:val="Medium List 1 Accent 2"/>
    <w:basedOn w:val="12"/>
    <w:semiHidden/>
    <w:unhideWhenUsed/>
    <w:uiPriority w:val="65"/>
    <w:pPr>
      <w:spacing w:after="0" w:line="240" w:lineRule="auto"/>
    </w:pPr>
    <w:rPr>
      <w:color w:val="000000" w:themeColor="text1"/>
      <w14:textFill>
        <w14:solidFill>
          <w14:schemeClr w14:val="tx1"/>
        </w14:solidFill>
      </w14:textFill>
    </w:rPr>
    <w:tblPr>
      <w:tblBorders>
        <w:top w:val="single" w:color="BF844D" w:themeColor="accent2" w:sz="8" w:space="0"/>
        <w:bottom w:val="single" w:color="BF844D" w:themeColor="accent2" w:sz="8" w:space="0"/>
      </w:tblBorders>
    </w:tblPr>
    <w:tblStylePr w:type="firstRow">
      <w:rPr>
        <w:rFonts w:asciiTheme="majorHAnsi" w:hAnsiTheme="majorHAnsi" w:eastAsiaTheme="majorEastAsia" w:cstheme="majorBidi"/>
      </w:rPr>
      <w:tblPr/>
      <w:tcPr>
        <w:tcBorders>
          <w:top w:val="nil"/>
          <w:bottom w:val="single" w:color="BF844D" w:themeColor="accent2" w:sz="8" w:space="0"/>
        </w:tcBorders>
      </w:tcPr>
    </w:tblStylePr>
    <w:tblStylePr w:type="lastRow">
      <w:rPr>
        <w:b/>
        <w:bCs/>
        <w:color w:val="232220" w:themeColor="text2"/>
        <w14:textFill>
          <w14:solidFill>
            <w14:schemeClr w14:val="tx2"/>
          </w14:solidFill>
        </w14:textFill>
      </w:rPr>
      <w:tblPr/>
      <w:tcPr>
        <w:tcBorders>
          <w:top w:val="single" w:color="BF844D" w:themeColor="accent2" w:sz="8" w:space="0"/>
          <w:bottom w:val="single" w:color="BF844D" w:themeColor="accent2" w:sz="8" w:space="0"/>
        </w:tcBorders>
      </w:tcPr>
    </w:tblStylePr>
    <w:tblStylePr w:type="firstCol">
      <w:rPr>
        <w:b/>
        <w:bCs/>
      </w:rPr>
    </w:tblStylePr>
    <w:tblStylePr w:type="lastCol">
      <w:rPr>
        <w:b/>
        <w:bCs/>
      </w:rPr>
      <w:tblPr/>
      <w:tcPr>
        <w:tcBorders>
          <w:top w:val="single" w:color="BF844D" w:themeColor="accent2" w:sz="8" w:space="0"/>
          <w:bottom w:val="single" w:color="BF844D" w:themeColor="accent2" w:sz="8" w:space="0"/>
        </w:tcBorders>
      </w:tcPr>
    </w:tblStylePr>
    <w:tblStylePr w:type="band1Vert">
      <w:tblPr/>
      <w:tcPr>
        <w:shd w:val="clear" w:color="auto" w:fill="EFE0D3" w:themeFill="accent2" w:themeFillTint="3F"/>
      </w:tcPr>
    </w:tblStylePr>
    <w:tblStylePr w:type="band1Horz">
      <w:tblPr/>
      <w:tcPr>
        <w:shd w:val="clear" w:color="auto" w:fill="EFE0D3" w:themeFill="accent2" w:themeFillTint="3F"/>
      </w:tcPr>
    </w:tblStylePr>
  </w:style>
  <w:style w:type="table" w:styleId="189">
    <w:name w:val="Medium List 1 Accent 3"/>
    <w:basedOn w:val="12"/>
    <w:semiHidden/>
    <w:unhideWhenUsed/>
    <w:uiPriority w:val="65"/>
    <w:pPr>
      <w:spacing w:after="0" w:line="240" w:lineRule="auto"/>
    </w:pPr>
    <w:rPr>
      <w:color w:val="000000" w:themeColor="text1"/>
      <w14:textFill>
        <w14:solidFill>
          <w14:schemeClr w14:val="tx1"/>
        </w14:solidFill>
      </w14:textFill>
    </w:rPr>
    <w:tblPr>
      <w:tblBorders>
        <w:top w:val="single" w:color="AB6140" w:themeColor="accent3" w:sz="8" w:space="0"/>
        <w:bottom w:val="single" w:color="AB6140" w:themeColor="accent3" w:sz="8" w:space="0"/>
      </w:tblBorders>
    </w:tblPr>
    <w:tblStylePr w:type="firstRow">
      <w:rPr>
        <w:rFonts w:asciiTheme="majorHAnsi" w:hAnsiTheme="majorHAnsi" w:eastAsiaTheme="majorEastAsia" w:cstheme="majorBidi"/>
      </w:rPr>
      <w:tblPr/>
      <w:tcPr>
        <w:tcBorders>
          <w:top w:val="nil"/>
          <w:bottom w:val="single" w:color="AB6140" w:themeColor="accent3" w:sz="8" w:space="0"/>
        </w:tcBorders>
      </w:tcPr>
    </w:tblStylePr>
    <w:tblStylePr w:type="lastRow">
      <w:rPr>
        <w:b/>
        <w:bCs/>
        <w:color w:val="232220" w:themeColor="text2"/>
        <w14:textFill>
          <w14:solidFill>
            <w14:schemeClr w14:val="tx2"/>
          </w14:solidFill>
        </w14:textFill>
      </w:rPr>
      <w:tblPr/>
      <w:tcPr>
        <w:tcBorders>
          <w:top w:val="single" w:color="AB6140" w:themeColor="accent3" w:sz="8" w:space="0"/>
          <w:bottom w:val="single" w:color="AB6140" w:themeColor="accent3" w:sz="8" w:space="0"/>
        </w:tcBorders>
      </w:tcPr>
    </w:tblStylePr>
    <w:tblStylePr w:type="firstCol">
      <w:rPr>
        <w:b/>
        <w:bCs/>
      </w:rPr>
    </w:tblStylePr>
    <w:tblStylePr w:type="lastCol">
      <w:rPr>
        <w:b/>
        <w:bCs/>
      </w:rPr>
      <w:tblPr/>
      <w:tcPr>
        <w:tcBorders>
          <w:top w:val="single" w:color="AB6140" w:themeColor="accent3" w:sz="8" w:space="0"/>
          <w:bottom w:val="single" w:color="AB6140" w:themeColor="accent3" w:sz="8" w:space="0"/>
        </w:tcBorders>
      </w:tcPr>
    </w:tblStylePr>
    <w:tblStylePr w:type="band1Vert">
      <w:tblPr/>
      <w:tcPr>
        <w:shd w:val="clear" w:color="auto" w:fill="ECD7CD" w:themeFill="accent3" w:themeFillTint="3F"/>
      </w:tcPr>
    </w:tblStylePr>
    <w:tblStylePr w:type="band1Horz">
      <w:tblPr/>
      <w:tcPr>
        <w:shd w:val="clear" w:color="auto" w:fill="ECD7CD" w:themeFill="accent3" w:themeFillTint="3F"/>
      </w:tcPr>
    </w:tblStylePr>
  </w:style>
  <w:style w:type="table" w:styleId="190">
    <w:name w:val="Medium List 1 Accent 4"/>
    <w:basedOn w:val="12"/>
    <w:semiHidden/>
    <w:unhideWhenUsed/>
    <w:uiPriority w:val="65"/>
    <w:pPr>
      <w:spacing w:after="0" w:line="240" w:lineRule="auto"/>
    </w:pPr>
    <w:rPr>
      <w:color w:val="000000" w:themeColor="text1"/>
      <w14:textFill>
        <w14:solidFill>
          <w14:schemeClr w14:val="tx1"/>
        </w14:solidFill>
      </w14:textFill>
    </w:rPr>
    <w:tblPr>
      <w:tblBorders>
        <w:top w:val="single" w:color="9AB367" w:themeColor="accent4" w:sz="8" w:space="0"/>
        <w:bottom w:val="single" w:color="9AB367" w:themeColor="accent4" w:sz="8" w:space="0"/>
      </w:tblBorders>
    </w:tblPr>
    <w:tblStylePr w:type="firstRow">
      <w:rPr>
        <w:rFonts w:asciiTheme="majorHAnsi" w:hAnsiTheme="majorHAnsi" w:eastAsiaTheme="majorEastAsia" w:cstheme="majorBidi"/>
      </w:rPr>
      <w:tblPr/>
      <w:tcPr>
        <w:tcBorders>
          <w:top w:val="nil"/>
          <w:bottom w:val="single" w:color="9AB367" w:themeColor="accent4" w:sz="8" w:space="0"/>
        </w:tcBorders>
      </w:tcPr>
    </w:tblStylePr>
    <w:tblStylePr w:type="lastRow">
      <w:rPr>
        <w:b/>
        <w:bCs/>
        <w:color w:val="232220" w:themeColor="text2"/>
        <w14:textFill>
          <w14:solidFill>
            <w14:schemeClr w14:val="tx2"/>
          </w14:solidFill>
        </w14:textFill>
      </w:rPr>
      <w:tblPr/>
      <w:tcPr>
        <w:tcBorders>
          <w:top w:val="single" w:color="9AB367" w:themeColor="accent4" w:sz="8" w:space="0"/>
          <w:bottom w:val="single" w:color="9AB367" w:themeColor="accent4" w:sz="8" w:space="0"/>
        </w:tcBorders>
      </w:tcPr>
    </w:tblStylePr>
    <w:tblStylePr w:type="firstCol">
      <w:rPr>
        <w:b/>
        <w:bCs/>
      </w:rPr>
    </w:tblStylePr>
    <w:tblStylePr w:type="lastCol">
      <w:rPr>
        <w:b/>
        <w:bCs/>
      </w:rPr>
      <w:tblPr/>
      <w:tcPr>
        <w:tcBorders>
          <w:top w:val="single" w:color="9AB367" w:themeColor="accent4" w:sz="8" w:space="0"/>
          <w:bottom w:val="single" w:color="9AB367" w:themeColor="accent4" w:sz="8" w:space="0"/>
        </w:tcBorders>
      </w:tcPr>
    </w:tblStylePr>
    <w:tblStylePr w:type="band1Vert">
      <w:tblPr/>
      <w:tcPr>
        <w:shd w:val="clear" w:color="auto" w:fill="E6ECD9" w:themeFill="accent4" w:themeFillTint="3F"/>
      </w:tcPr>
    </w:tblStylePr>
    <w:tblStylePr w:type="band1Horz">
      <w:tblPr/>
      <w:tcPr>
        <w:shd w:val="clear" w:color="auto" w:fill="E6ECD9" w:themeFill="accent4" w:themeFillTint="3F"/>
      </w:tcPr>
    </w:tblStylePr>
  </w:style>
  <w:style w:type="table" w:styleId="191">
    <w:name w:val="Medium List 1 Accent 5"/>
    <w:basedOn w:val="12"/>
    <w:semiHidden/>
    <w:unhideWhenUsed/>
    <w:uiPriority w:val="65"/>
    <w:pPr>
      <w:spacing w:after="0" w:line="240" w:lineRule="auto"/>
    </w:pPr>
    <w:rPr>
      <w:color w:val="000000" w:themeColor="text1"/>
      <w14:textFill>
        <w14:solidFill>
          <w14:schemeClr w14:val="tx1"/>
        </w14:solidFill>
      </w14:textFill>
    </w:rPr>
    <w:tblPr>
      <w:tblBorders>
        <w:top w:val="single" w:color="B4696B" w:themeColor="accent5" w:sz="8" w:space="0"/>
        <w:bottom w:val="single" w:color="B4696B" w:themeColor="accent5" w:sz="8" w:space="0"/>
      </w:tblBorders>
    </w:tblPr>
    <w:tblStylePr w:type="firstRow">
      <w:rPr>
        <w:rFonts w:asciiTheme="majorHAnsi" w:hAnsiTheme="majorHAnsi" w:eastAsiaTheme="majorEastAsia" w:cstheme="majorBidi"/>
      </w:rPr>
      <w:tblPr/>
      <w:tcPr>
        <w:tcBorders>
          <w:top w:val="nil"/>
          <w:bottom w:val="single" w:color="B4696B" w:themeColor="accent5" w:sz="8" w:space="0"/>
        </w:tcBorders>
      </w:tcPr>
    </w:tblStylePr>
    <w:tblStylePr w:type="lastRow">
      <w:rPr>
        <w:b/>
        <w:bCs/>
        <w:color w:val="232220" w:themeColor="text2"/>
        <w14:textFill>
          <w14:solidFill>
            <w14:schemeClr w14:val="tx2"/>
          </w14:solidFill>
        </w14:textFill>
      </w:rPr>
      <w:tblPr/>
      <w:tcPr>
        <w:tcBorders>
          <w:top w:val="single" w:color="B4696B" w:themeColor="accent5" w:sz="8" w:space="0"/>
          <w:bottom w:val="single" w:color="B4696B" w:themeColor="accent5" w:sz="8" w:space="0"/>
        </w:tcBorders>
      </w:tcPr>
    </w:tblStylePr>
    <w:tblStylePr w:type="firstCol">
      <w:rPr>
        <w:b/>
        <w:bCs/>
      </w:rPr>
    </w:tblStylePr>
    <w:tblStylePr w:type="lastCol">
      <w:rPr>
        <w:b/>
        <w:bCs/>
      </w:rPr>
      <w:tblPr/>
      <w:tcPr>
        <w:tcBorders>
          <w:top w:val="single" w:color="B4696B" w:themeColor="accent5" w:sz="8" w:space="0"/>
          <w:bottom w:val="single" w:color="B4696B" w:themeColor="accent5" w:sz="8" w:space="0"/>
        </w:tcBorders>
      </w:tcPr>
    </w:tblStylePr>
    <w:tblStylePr w:type="band1Vert">
      <w:tblPr/>
      <w:tcPr>
        <w:shd w:val="clear" w:color="auto" w:fill="ECD9DA" w:themeFill="accent5" w:themeFillTint="3F"/>
      </w:tcPr>
    </w:tblStylePr>
    <w:tblStylePr w:type="band1Horz">
      <w:tblPr/>
      <w:tcPr>
        <w:shd w:val="clear" w:color="auto" w:fill="ECD9DA" w:themeFill="accent5" w:themeFillTint="3F"/>
      </w:tcPr>
    </w:tblStylePr>
  </w:style>
  <w:style w:type="table" w:styleId="192">
    <w:name w:val="Medium List 1 Accent 6"/>
    <w:basedOn w:val="12"/>
    <w:semiHidden/>
    <w:unhideWhenUsed/>
    <w:uiPriority w:val="65"/>
    <w:pPr>
      <w:spacing w:after="0" w:line="240" w:lineRule="auto"/>
    </w:pPr>
    <w:rPr>
      <w:color w:val="000000" w:themeColor="text1"/>
      <w14:textFill>
        <w14:solidFill>
          <w14:schemeClr w14:val="tx1"/>
        </w14:solidFill>
      </w14:textFill>
    </w:rPr>
    <w:tblPr>
      <w:tblBorders>
        <w:top w:val="single" w:color="D1BA66" w:themeColor="accent6" w:sz="8" w:space="0"/>
        <w:bottom w:val="single" w:color="D1BA66" w:themeColor="accent6" w:sz="8" w:space="0"/>
      </w:tblBorders>
    </w:tblPr>
    <w:tblStylePr w:type="firstRow">
      <w:rPr>
        <w:rFonts w:asciiTheme="majorHAnsi" w:hAnsiTheme="majorHAnsi" w:eastAsiaTheme="majorEastAsia" w:cstheme="majorBidi"/>
      </w:rPr>
      <w:tblPr/>
      <w:tcPr>
        <w:tcBorders>
          <w:top w:val="nil"/>
          <w:bottom w:val="single" w:color="D1BA66" w:themeColor="accent6" w:sz="8" w:space="0"/>
        </w:tcBorders>
      </w:tcPr>
    </w:tblStylePr>
    <w:tblStylePr w:type="lastRow">
      <w:rPr>
        <w:b/>
        <w:bCs/>
        <w:color w:val="232220" w:themeColor="text2"/>
        <w14:textFill>
          <w14:solidFill>
            <w14:schemeClr w14:val="tx2"/>
          </w14:solidFill>
        </w14:textFill>
      </w:rPr>
      <w:tblPr/>
      <w:tcPr>
        <w:tcBorders>
          <w:top w:val="single" w:color="D1BA66" w:themeColor="accent6" w:sz="8" w:space="0"/>
          <w:bottom w:val="single" w:color="D1BA66" w:themeColor="accent6" w:sz="8" w:space="0"/>
        </w:tcBorders>
      </w:tcPr>
    </w:tblStylePr>
    <w:tblStylePr w:type="firstCol">
      <w:rPr>
        <w:b/>
        <w:bCs/>
      </w:rPr>
    </w:tblStylePr>
    <w:tblStylePr w:type="lastCol">
      <w:rPr>
        <w:b/>
        <w:bCs/>
      </w:rPr>
      <w:tblPr/>
      <w:tcPr>
        <w:tcBorders>
          <w:top w:val="single" w:color="D1BA66" w:themeColor="accent6" w:sz="8" w:space="0"/>
          <w:bottom w:val="single" w:color="D1BA66" w:themeColor="accent6" w:sz="8" w:space="0"/>
        </w:tcBorders>
      </w:tcPr>
    </w:tblStylePr>
    <w:tblStylePr w:type="band1Vert">
      <w:tblPr/>
      <w:tcPr>
        <w:shd w:val="clear" w:color="auto" w:fill="F3EDD9" w:themeFill="accent6" w:themeFillTint="3F"/>
      </w:tcPr>
    </w:tblStylePr>
    <w:tblStylePr w:type="band1Horz">
      <w:tblPr/>
      <w:tcPr>
        <w:shd w:val="clear" w:color="auto" w:fill="F3EDD9" w:themeFill="accent6" w:themeFillTint="3F"/>
      </w:tcPr>
    </w:tblStylePr>
  </w:style>
  <w:style w:type="table" w:styleId="193">
    <w:name w:val="Medium List 2"/>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94">
    <w:name w:val="Medium List 2 Accent 1"/>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66C2BF" w:themeColor="accent1" w:sz="8" w:space="0"/>
        <w:left w:val="single" w:color="66C2BF" w:themeColor="accent1" w:sz="8" w:space="0"/>
        <w:bottom w:val="single" w:color="66C2BF" w:themeColor="accent1" w:sz="8" w:space="0"/>
        <w:right w:val="single" w:color="66C2BF" w:themeColor="accent1" w:sz="8" w:space="0"/>
      </w:tblBorders>
    </w:tblPr>
    <w:tblStylePr w:type="firstRow">
      <w:rPr>
        <w:sz w:val="24"/>
        <w:szCs w:val="24"/>
      </w:rPr>
      <w:tblPr/>
      <w:tcPr>
        <w:tcBorders>
          <w:top w:val="nil"/>
          <w:left w:val="nil"/>
          <w:bottom w:val="single" w:color="66C2BF"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6C2BF" w:themeColor="accent1" w:sz="8" w:space="0"/>
          <w:insideH w:val="nil"/>
          <w:insideV w:val="nil"/>
        </w:tcBorders>
        <w:shd w:val="clear" w:color="auto" w:fill="FFFFFF" w:themeFill="background1"/>
      </w:tcPr>
    </w:tblStylePr>
    <w:tblStylePr w:type="lastCol">
      <w:tblPr/>
      <w:tcPr>
        <w:tcBorders>
          <w:top w:val="nil"/>
          <w:left w:val="single" w:color="66C2BF"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FEF" w:themeFill="accent1" w:themeFillTint="3F"/>
      </w:tcPr>
    </w:tblStylePr>
    <w:tblStylePr w:type="band1Horz">
      <w:tblPr/>
      <w:tcPr>
        <w:tcBorders>
          <w:top w:val="nil"/>
          <w:bottom w:val="nil"/>
          <w:insideH w:val="nil"/>
          <w:insideV w:val="nil"/>
        </w:tcBorders>
        <w:shd w:val="clear" w:color="auto" w:fill="D9EF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95">
    <w:name w:val="Medium List 2 Accent 2"/>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BF844D" w:themeColor="accent2" w:sz="8" w:space="0"/>
        <w:left w:val="single" w:color="BF844D" w:themeColor="accent2" w:sz="8" w:space="0"/>
        <w:bottom w:val="single" w:color="BF844D" w:themeColor="accent2" w:sz="8" w:space="0"/>
        <w:right w:val="single" w:color="BF844D" w:themeColor="accent2" w:sz="8" w:space="0"/>
      </w:tblBorders>
    </w:tblPr>
    <w:tblStylePr w:type="firstRow">
      <w:rPr>
        <w:sz w:val="24"/>
        <w:szCs w:val="24"/>
      </w:rPr>
      <w:tblPr/>
      <w:tcPr>
        <w:tcBorders>
          <w:top w:val="nil"/>
          <w:left w:val="nil"/>
          <w:bottom w:val="single" w:color="BF844D"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F844D" w:themeColor="accent2" w:sz="8" w:space="0"/>
          <w:insideH w:val="nil"/>
          <w:insideV w:val="nil"/>
        </w:tcBorders>
        <w:shd w:val="clear" w:color="auto" w:fill="FFFFFF" w:themeFill="background1"/>
      </w:tcPr>
    </w:tblStylePr>
    <w:tblStylePr w:type="lastCol">
      <w:tblPr/>
      <w:tcPr>
        <w:tcBorders>
          <w:top w:val="nil"/>
          <w:left w:val="single" w:color="BF84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0D3" w:themeFill="accent2" w:themeFillTint="3F"/>
      </w:tcPr>
    </w:tblStylePr>
    <w:tblStylePr w:type="band1Horz">
      <w:tblPr/>
      <w:tcPr>
        <w:tcBorders>
          <w:top w:val="nil"/>
          <w:bottom w:val="nil"/>
          <w:insideH w:val="nil"/>
          <w:insideV w:val="nil"/>
        </w:tcBorders>
        <w:shd w:val="clear" w:color="auto" w:fill="EFE0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96">
    <w:name w:val="Medium List 2 Accent 3"/>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AB6140" w:themeColor="accent3" w:sz="8" w:space="0"/>
        <w:left w:val="single" w:color="AB6140" w:themeColor="accent3" w:sz="8" w:space="0"/>
        <w:bottom w:val="single" w:color="AB6140" w:themeColor="accent3" w:sz="8" w:space="0"/>
        <w:right w:val="single" w:color="AB6140" w:themeColor="accent3" w:sz="8" w:space="0"/>
      </w:tblBorders>
    </w:tblPr>
    <w:tblStylePr w:type="firstRow">
      <w:rPr>
        <w:sz w:val="24"/>
        <w:szCs w:val="24"/>
      </w:rPr>
      <w:tblPr/>
      <w:tcPr>
        <w:tcBorders>
          <w:top w:val="nil"/>
          <w:left w:val="nil"/>
          <w:bottom w:val="single" w:color="AB614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B6140" w:themeColor="accent3" w:sz="8" w:space="0"/>
          <w:insideH w:val="nil"/>
          <w:insideV w:val="nil"/>
        </w:tcBorders>
        <w:shd w:val="clear" w:color="auto" w:fill="FFFFFF" w:themeFill="background1"/>
      </w:tcPr>
    </w:tblStylePr>
    <w:tblStylePr w:type="lastCol">
      <w:tblPr/>
      <w:tcPr>
        <w:tcBorders>
          <w:top w:val="nil"/>
          <w:left w:val="single" w:color="AB614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7CD" w:themeFill="accent3" w:themeFillTint="3F"/>
      </w:tcPr>
    </w:tblStylePr>
    <w:tblStylePr w:type="band1Horz">
      <w:tblPr/>
      <w:tcPr>
        <w:tcBorders>
          <w:top w:val="nil"/>
          <w:bottom w:val="nil"/>
          <w:insideH w:val="nil"/>
          <w:insideV w:val="nil"/>
        </w:tcBorders>
        <w:shd w:val="clear" w:color="auto" w:fill="ECD7C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97">
    <w:name w:val="Medium List 2 Accent 4"/>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AB367" w:themeColor="accent4" w:sz="8" w:space="0"/>
        <w:left w:val="single" w:color="9AB367" w:themeColor="accent4" w:sz="8" w:space="0"/>
        <w:bottom w:val="single" w:color="9AB367" w:themeColor="accent4" w:sz="8" w:space="0"/>
        <w:right w:val="single" w:color="9AB367" w:themeColor="accent4" w:sz="8" w:space="0"/>
      </w:tblBorders>
    </w:tblPr>
    <w:tblStylePr w:type="firstRow">
      <w:rPr>
        <w:sz w:val="24"/>
        <w:szCs w:val="24"/>
      </w:rPr>
      <w:tblPr/>
      <w:tcPr>
        <w:tcBorders>
          <w:top w:val="nil"/>
          <w:left w:val="nil"/>
          <w:bottom w:val="single" w:color="9AB36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AB367" w:themeColor="accent4" w:sz="8" w:space="0"/>
          <w:insideH w:val="nil"/>
          <w:insideV w:val="nil"/>
        </w:tcBorders>
        <w:shd w:val="clear" w:color="auto" w:fill="FFFFFF" w:themeFill="background1"/>
      </w:tcPr>
    </w:tblStylePr>
    <w:tblStylePr w:type="lastCol">
      <w:tblPr/>
      <w:tcPr>
        <w:tcBorders>
          <w:top w:val="nil"/>
          <w:left w:val="single" w:color="9AB36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top w:val="nil"/>
          <w:bottom w:val="nil"/>
          <w:insideH w:val="nil"/>
          <w:insideV w:val="nil"/>
        </w:tcBorders>
        <w:shd w:val="clear" w:color="auto" w:fill="E6ECD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98">
    <w:name w:val="Medium List 2 Accent 5"/>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B4696B" w:themeColor="accent5" w:sz="8" w:space="0"/>
        <w:left w:val="single" w:color="B4696B" w:themeColor="accent5" w:sz="8" w:space="0"/>
        <w:bottom w:val="single" w:color="B4696B" w:themeColor="accent5" w:sz="8" w:space="0"/>
        <w:right w:val="single" w:color="B4696B" w:themeColor="accent5" w:sz="8" w:space="0"/>
      </w:tblBorders>
    </w:tblPr>
    <w:tblStylePr w:type="firstRow">
      <w:rPr>
        <w:sz w:val="24"/>
        <w:szCs w:val="24"/>
      </w:rPr>
      <w:tblPr/>
      <w:tcPr>
        <w:tcBorders>
          <w:top w:val="nil"/>
          <w:left w:val="nil"/>
          <w:bottom w:val="single" w:color="B4696B"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4696B" w:themeColor="accent5" w:sz="8" w:space="0"/>
          <w:insideH w:val="nil"/>
          <w:insideV w:val="nil"/>
        </w:tcBorders>
        <w:shd w:val="clear" w:color="auto" w:fill="FFFFFF" w:themeFill="background1"/>
      </w:tcPr>
    </w:tblStylePr>
    <w:tblStylePr w:type="lastCol">
      <w:tblPr/>
      <w:tcPr>
        <w:tcBorders>
          <w:top w:val="nil"/>
          <w:left w:val="single" w:color="B4696B"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top w:val="nil"/>
          <w:bottom w:val="nil"/>
          <w:insideH w:val="nil"/>
          <w:insideV w:val="nil"/>
        </w:tcBorders>
        <w:shd w:val="clear" w:color="auto" w:fill="ECD9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99">
    <w:name w:val="Medium List 2 Accent 6"/>
    <w:basedOn w:val="12"/>
    <w:semiHidden/>
    <w:unhideWhenUsed/>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1BA66" w:themeColor="accent6" w:sz="8" w:space="0"/>
        <w:left w:val="single" w:color="D1BA66" w:themeColor="accent6" w:sz="8" w:space="0"/>
        <w:bottom w:val="single" w:color="D1BA66" w:themeColor="accent6" w:sz="8" w:space="0"/>
        <w:right w:val="single" w:color="D1BA66" w:themeColor="accent6" w:sz="8" w:space="0"/>
      </w:tblBorders>
    </w:tblPr>
    <w:tblStylePr w:type="firstRow">
      <w:rPr>
        <w:sz w:val="24"/>
        <w:szCs w:val="24"/>
      </w:rPr>
      <w:tblPr/>
      <w:tcPr>
        <w:tcBorders>
          <w:top w:val="nil"/>
          <w:left w:val="nil"/>
          <w:bottom w:val="single" w:color="D1BA66"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1BA66" w:themeColor="accent6" w:sz="8" w:space="0"/>
          <w:insideH w:val="nil"/>
          <w:insideV w:val="nil"/>
        </w:tcBorders>
        <w:shd w:val="clear" w:color="auto" w:fill="FFFFFF" w:themeFill="background1"/>
      </w:tcPr>
    </w:tblStylePr>
    <w:tblStylePr w:type="lastCol">
      <w:tblPr/>
      <w:tcPr>
        <w:tcBorders>
          <w:top w:val="nil"/>
          <w:left w:val="single" w:color="D1BA6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top w:val="nil"/>
          <w:bottom w:val="nil"/>
          <w:insideH w:val="nil"/>
          <w:insideV w:val="nil"/>
        </w:tcBorders>
        <w:shd w:val="clear" w:color="auto" w:fill="F3EDD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200">
    <w:name w:val="Medium Grid 1"/>
    <w:basedOn w:val="12"/>
    <w:semiHidden/>
    <w:unhideWhenUsed/>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01">
    <w:name w:val="Medium Grid 1 Accent 1"/>
    <w:basedOn w:val="12"/>
    <w:semiHidden/>
    <w:unhideWhenUsed/>
    <w:uiPriority w:val="67"/>
    <w:pPr>
      <w:spacing w:after="0" w:line="240" w:lineRule="auto"/>
    </w:pPr>
    <w:tblPr>
      <w:tblBorders>
        <w:top w:val="single" w:color="8CD1CF" w:themeColor="accent1" w:themeTint="BF" w:sz="8" w:space="0"/>
        <w:left w:val="single" w:color="8CD1CF" w:themeColor="accent1" w:themeTint="BF" w:sz="8" w:space="0"/>
        <w:bottom w:val="single" w:color="8CD1CF" w:themeColor="accent1" w:themeTint="BF" w:sz="8" w:space="0"/>
        <w:right w:val="single" w:color="8CD1CF" w:themeColor="accent1" w:themeTint="BF" w:sz="8" w:space="0"/>
        <w:insideH w:val="single" w:color="8CD1CF" w:themeColor="accent1" w:themeTint="BF" w:sz="8" w:space="0"/>
        <w:insideV w:val="single" w:color="8CD1CF" w:themeColor="accent1" w:themeTint="BF" w:sz="8" w:space="0"/>
      </w:tblBorders>
    </w:tblPr>
    <w:tcPr>
      <w:shd w:val="clear" w:color="auto" w:fill="D9EFEF" w:themeFill="accent1" w:themeFillTint="3F"/>
    </w:tcPr>
    <w:tblStylePr w:type="firstRow">
      <w:rPr>
        <w:b/>
        <w:bCs/>
      </w:rPr>
    </w:tblStylePr>
    <w:tblStylePr w:type="lastRow">
      <w:rPr>
        <w:b/>
        <w:bCs/>
      </w:rPr>
      <w:tblPr/>
      <w:tcPr>
        <w:tcBorders>
          <w:top w:val="single" w:color="8CD1CF" w:themeColor="accent1" w:themeTint="BF" w:sz="18" w:space="0"/>
        </w:tcBorders>
      </w:tcPr>
    </w:tblStylePr>
    <w:tblStylePr w:type="firstCol">
      <w:rPr>
        <w:b/>
        <w:bCs/>
      </w:rPr>
    </w:tblStylePr>
    <w:tblStylePr w:type="lastCol">
      <w:rPr>
        <w:b/>
        <w:bCs/>
      </w:r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202">
    <w:name w:val="Medium Grid 1 Accent 2"/>
    <w:basedOn w:val="12"/>
    <w:semiHidden/>
    <w:unhideWhenUsed/>
    <w:uiPriority w:val="67"/>
    <w:pPr>
      <w:spacing w:after="0" w:line="240" w:lineRule="auto"/>
    </w:pPr>
    <w:tblPr>
      <w:tblBorders>
        <w:top w:val="single" w:color="CFA279" w:themeColor="accent2" w:themeTint="BF" w:sz="8" w:space="0"/>
        <w:left w:val="single" w:color="CFA279" w:themeColor="accent2" w:themeTint="BF" w:sz="8" w:space="0"/>
        <w:bottom w:val="single" w:color="CFA279" w:themeColor="accent2" w:themeTint="BF" w:sz="8" w:space="0"/>
        <w:right w:val="single" w:color="CFA279" w:themeColor="accent2" w:themeTint="BF" w:sz="8" w:space="0"/>
        <w:insideH w:val="single" w:color="CFA279" w:themeColor="accent2" w:themeTint="BF" w:sz="8" w:space="0"/>
        <w:insideV w:val="single" w:color="CFA279" w:themeColor="accent2" w:themeTint="BF" w:sz="8" w:space="0"/>
      </w:tblBorders>
    </w:tblPr>
    <w:tcPr>
      <w:shd w:val="clear" w:color="auto" w:fill="EFE0D3" w:themeFill="accent2" w:themeFillTint="3F"/>
    </w:tcPr>
    <w:tblStylePr w:type="firstRow">
      <w:rPr>
        <w:b/>
        <w:bCs/>
      </w:rPr>
    </w:tblStylePr>
    <w:tblStylePr w:type="lastRow">
      <w:rPr>
        <w:b/>
        <w:bCs/>
      </w:rPr>
      <w:tblPr/>
      <w:tcPr>
        <w:tcBorders>
          <w:top w:val="single" w:color="CFA279" w:themeColor="accent2" w:themeTint="BF" w:sz="18" w:space="0"/>
        </w:tcBorders>
      </w:tcPr>
    </w:tblStylePr>
    <w:tblStylePr w:type="firstCol">
      <w:rPr>
        <w:b/>
        <w:bCs/>
      </w:rPr>
    </w:tblStylePr>
    <w:tblStylePr w:type="lastCol">
      <w:rPr>
        <w:b/>
        <w:bCs/>
      </w:r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203">
    <w:name w:val="Medium Grid 1 Accent 3"/>
    <w:basedOn w:val="12"/>
    <w:semiHidden/>
    <w:unhideWhenUsed/>
    <w:uiPriority w:val="67"/>
    <w:pPr>
      <w:spacing w:after="0" w:line="240" w:lineRule="auto"/>
    </w:pPr>
    <w:tblPr>
      <w:tblBorders>
        <w:top w:val="single" w:color="C68669" w:themeColor="accent3" w:themeTint="BF" w:sz="8" w:space="0"/>
        <w:left w:val="single" w:color="C68669" w:themeColor="accent3" w:themeTint="BF" w:sz="8" w:space="0"/>
        <w:bottom w:val="single" w:color="C68669" w:themeColor="accent3" w:themeTint="BF" w:sz="8" w:space="0"/>
        <w:right w:val="single" w:color="C68669" w:themeColor="accent3" w:themeTint="BF" w:sz="8" w:space="0"/>
        <w:insideH w:val="single" w:color="C68669" w:themeColor="accent3" w:themeTint="BF" w:sz="8" w:space="0"/>
        <w:insideV w:val="single" w:color="C68669" w:themeColor="accent3" w:themeTint="BF" w:sz="8" w:space="0"/>
      </w:tblBorders>
    </w:tblPr>
    <w:tcPr>
      <w:shd w:val="clear" w:color="auto" w:fill="ECD7CD" w:themeFill="accent3" w:themeFillTint="3F"/>
    </w:tcPr>
    <w:tblStylePr w:type="firstRow">
      <w:rPr>
        <w:b/>
        <w:bCs/>
      </w:rPr>
    </w:tblStylePr>
    <w:tblStylePr w:type="lastRow">
      <w:rPr>
        <w:b/>
        <w:bCs/>
      </w:rPr>
      <w:tblPr/>
      <w:tcPr>
        <w:tcBorders>
          <w:top w:val="single" w:color="C68669" w:themeColor="accent3" w:themeTint="BF" w:sz="18" w:space="0"/>
        </w:tcBorders>
      </w:tcPr>
    </w:tblStylePr>
    <w:tblStylePr w:type="firstCol">
      <w:rPr>
        <w:b/>
        <w:bCs/>
      </w:rPr>
    </w:tblStylePr>
    <w:tblStylePr w:type="lastCol">
      <w:rPr>
        <w:b/>
        <w:bCs/>
      </w:r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204">
    <w:name w:val="Medium Grid 1 Accent 4"/>
    <w:basedOn w:val="12"/>
    <w:semiHidden/>
    <w:unhideWhenUsed/>
    <w:uiPriority w:val="67"/>
    <w:pPr>
      <w:spacing w:after="0" w:line="240" w:lineRule="auto"/>
    </w:pPr>
    <w:tblPr>
      <w:tblBorders>
        <w:top w:val="single" w:color="B3C68D" w:themeColor="accent4" w:themeTint="BF" w:sz="8" w:space="0"/>
        <w:left w:val="single" w:color="B3C68D" w:themeColor="accent4" w:themeTint="BF" w:sz="8" w:space="0"/>
        <w:bottom w:val="single" w:color="B3C68D" w:themeColor="accent4" w:themeTint="BF" w:sz="8" w:space="0"/>
        <w:right w:val="single" w:color="B3C68D" w:themeColor="accent4" w:themeTint="BF" w:sz="8" w:space="0"/>
        <w:insideH w:val="single" w:color="B3C68D" w:themeColor="accent4" w:themeTint="BF" w:sz="8" w:space="0"/>
        <w:insideV w:val="single" w:color="B3C68D" w:themeColor="accent4" w:themeTint="BF" w:sz="8" w:space="0"/>
      </w:tblBorders>
    </w:tblPr>
    <w:tcPr>
      <w:shd w:val="clear" w:color="auto" w:fill="E6ECD9" w:themeFill="accent4" w:themeFillTint="3F"/>
    </w:tcPr>
    <w:tblStylePr w:type="firstRow">
      <w:rPr>
        <w:b/>
        <w:bCs/>
      </w:rPr>
    </w:tblStylePr>
    <w:tblStylePr w:type="lastRow">
      <w:rPr>
        <w:b/>
        <w:bCs/>
      </w:rPr>
      <w:tblPr/>
      <w:tcPr>
        <w:tcBorders>
          <w:top w:val="single" w:color="B3C68D" w:themeColor="accent4" w:themeTint="BF" w:sz="18" w:space="0"/>
        </w:tcBorders>
      </w:tcPr>
    </w:tblStylePr>
    <w:tblStylePr w:type="firstCol">
      <w:rPr>
        <w:b/>
        <w:bCs/>
      </w:rPr>
    </w:tblStylePr>
    <w:tblStylePr w:type="lastCol">
      <w:rPr>
        <w:b/>
        <w:bCs/>
      </w:r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205">
    <w:name w:val="Medium Grid 1 Accent 5"/>
    <w:basedOn w:val="12"/>
    <w:semiHidden/>
    <w:unhideWhenUsed/>
    <w:uiPriority w:val="67"/>
    <w:pPr>
      <w:spacing w:after="0" w:line="240" w:lineRule="auto"/>
    </w:pPr>
    <w:tblPr>
      <w:tblBorders>
        <w:top w:val="single" w:color="C68E90" w:themeColor="accent5" w:themeTint="BF" w:sz="8" w:space="0"/>
        <w:left w:val="single" w:color="C68E90" w:themeColor="accent5" w:themeTint="BF" w:sz="8" w:space="0"/>
        <w:bottom w:val="single" w:color="C68E90" w:themeColor="accent5" w:themeTint="BF" w:sz="8" w:space="0"/>
        <w:right w:val="single" w:color="C68E90" w:themeColor="accent5" w:themeTint="BF" w:sz="8" w:space="0"/>
        <w:insideH w:val="single" w:color="C68E90" w:themeColor="accent5" w:themeTint="BF" w:sz="8" w:space="0"/>
        <w:insideV w:val="single" w:color="C68E90" w:themeColor="accent5" w:themeTint="BF" w:sz="8" w:space="0"/>
      </w:tblBorders>
    </w:tblPr>
    <w:tcPr>
      <w:shd w:val="clear" w:color="auto" w:fill="ECD9DA" w:themeFill="accent5" w:themeFillTint="3F"/>
    </w:tcPr>
    <w:tblStylePr w:type="firstRow">
      <w:rPr>
        <w:b/>
        <w:bCs/>
      </w:rPr>
    </w:tblStylePr>
    <w:tblStylePr w:type="lastRow">
      <w:rPr>
        <w:b/>
        <w:bCs/>
      </w:rPr>
      <w:tblPr/>
      <w:tcPr>
        <w:tcBorders>
          <w:top w:val="single" w:color="C68E90" w:themeColor="accent5" w:themeTint="BF" w:sz="18" w:space="0"/>
        </w:tcBorders>
      </w:tcPr>
    </w:tblStylePr>
    <w:tblStylePr w:type="firstCol">
      <w:rPr>
        <w:b/>
        <w:bCs/>
      </w:rPr>
    </w:tblStylePr>
    <w:tblStylePr w:type="lastCol">
      <w:rPr>
        <w:b/>
        <w:bCs/>
      </w:rPr>
    </w:tblStylePr>
    <w:tblStylePr w:type="band1Vert">
      <w:tblPr/>
      <w:tcPr>
        <w:shd w:val="clear" w:color="auto" w:fill="D9B4B5" w:themeFill="accent5" w:themeFillTint="7F"/>
      </w:tcPr>
    </w:tblStylePr>
    <w:tblStylePr w:type="band1Horz">
      <w:tblPr/>
      <w:tcPr>
        <w:shd w:val="clear" w:color="auto" w:fill="D9B4B5" w:themeFill="accent5" w:themeFillTint="7F"/>
      </w:tcPr>
    </w:tblStylePr>
  </w:style>
  <w:style w:type="table" w:styleId="206">
    <w:name w:val="Medium Grid 1 Accent 6"/>
    <w:basedOn w:val="12"/>
    <w:semiHidden/>
    <w:unhideWhenUsed/>
    <w:uiPriority w:val="67"/>
    <w:pPr>
      <w:spacing w:after="0" w:line="240" w:lineRule="auto"/>
    </w:pPr>
    <w:tblPr>
      <w:tblBorders>
        <w:top w:val="single" w:color="DCCB8C" w:themeColor="accent6" w:themeTint="BF" w:sz="8" w:space="0"/>
        <w:left w:val="single" w:color="DCCB8C" w:themeColor="accent6" w:themeTint="BF" w:sz="8" w:space="0"/>
        <w:bottom w:val="single" w:color="DCCB8C" w:themeColor="accent6" w:themeTint="BF" w:sz="8" w:space="0"/>
        <w:right w:val="single" w:color="DCCB8C" w:themeColor="accent6" w:themeTint="BF" w:sz="8" w:space="0"/>
        <w:insideH w:val="single" w:color="DCCB8C" w:themeColor="accent6" w:themeTint="BF" w:sz="8" w:space="0"/>
        <w:insideV w:val="single" w:color="DCCB8C" w:themeColor="accent6" w:themeTint="BF" w:sz="8" w:space="0"/>
      </w:tblBorders>
    </w:tblPr>
    <w:tcPr>
      <w:shd w:val="clear" w:color="auto" w:fill="F3EDD9" w:themeFill="accent6" w:themeFillTint="3F"/>
    </w:tcPr>
    <w:tblStylePr w:type="firstRow">
      <w:rPr>
        <w:b/>
        <w:bCs/>
      </w:rPr>
    </w:tblStylePr>
    <w:tblStylePr w:type="lastRow">
      <w:rPr>
        <w:b/>
        <w:bCs/>
      </w:rPr>
      <w:tblPr/>
      <w:tcPr>
        <w:tcBorders>
          <w:top w:val="single" w:color="DCCB8C" w:themeColor="accent6" w:themeTint="BF" w:sz="18" w:space="0"/>
        </w:tcBorders>
      </w:tcPr>
    </w:tblStylePr>
    <w:tblStylePr w:type="firstCol">
      <w:rPr>
        <w:b/>
        <w:bCs/>
      </w:rPr>
    </w:tblStylePr>
    <w:tblStylePr w:type="lastCol">
      <w:rPr>
        <w:b/>
        <w:bCs/>
      </w:r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table" w:styleId="207">
    <w:name w:val="Medium Grid 2"/>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208">
    <w:name w:val="Medium Grid 2 Accent 1"/>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66C2BF" w:themeColor="accent1" w:sz="8" w:space="0"/>
        <w:left w:val="single" w:color="66C2BF" w:themeColor="accent1" w:sz="8" w:space="0"/>
        <w:bottom w:val="single" w:color="66C2BF" w:themeColor="accent1" w:sz="8" w:space="0"/>
        <w:right w:val="single" w:color="66C2BF" w:themeColor="accent1" w:sz="8" w:space="0"/>
        <w:insideH w:val="single" w:color="66C2BF" w:themeColor="accent1" w:sz="8" w:space="0"/>
        <w:insideV w:val="single" w:color="66C2BF" w:themeColor="accent1" w:sz="8" w:space="0"/>
      </w:tblBorders>
    </w:tblPr>
    <w:tcPr>
      <w:shd w:val="clear" w:color="auto" w:fill="D9EFEF" w:themeFill="accent1" w:themeFillTint="3F"/>
    </w:tcPr>
    <w:tblStylePr w:type="firstRow">
      <w:rPr>
        <w:b/>
        <w:bCs/>
        <w:color w:val="000000" w:themeColor="text1"/>
        <w14:textFill>
          <w14:solidFill>
            <w14:schemeClr w14:val="tx1"/>
          </w14:solidFill>
        </w14:textFill>
      </w:rPr>
      <w:tblPr/>
      <w:tcPr>
        <w:shd w:val="clear" w:color="auto" w:fill="EFF9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0F2F2" w:themeFill="accent1" w:themeFillTint="33"/>
      </w:tcPr>
    </w:tblStylePr>
    <w:tblStylePr w:type="band1Vert">
      <w:tblPr/>
      <w:tcPr>
        <w:shd w:val="clear" w:color="auto" w:fill="B2E0DF" w:themeFill="accent1" w:themeFillTint="7F"/>
      </w:tcPr>
    </w:tblStylePr>
    <w:tblStylePr w:type="band1Horz">
      <w:tblPr/>
      <w:tcPr>
        <w:tcBorders>
          <w:insideH w:val="single" w:sz="6" w:space="0"/>
          <w:insideV w:val="single" w:sz="6" w:space="0"/>
        </w:tcBorders>
        <w:shd w:val="clear" w:color="auto" w:fill="B2E0DF" w:themeFill="accent1" w:themeFillTint="7F"/>
      </w:tcPr>
    </w:tblStylePr>
    <w:tblStylePr w:type="nwCell">
      <w:tblPr/>
      <w:tcPr>
        <w:shd w:val="clear" w:color="auto" w:fill="FFFFFF" w:themeFill="background1"/>
      </w:tcPr>
    </w:tblStylePr>
  </w:style>
  <w:style w:type="table" w:styleId="209">
    <w:name w:val="Medium Grid 2 Accent 2"/>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BF844D" w:themeColor="accent2" w:sz="8" w:space="0"/>
        <w:left w:val="single" w:color="BF844D" w:themeColor="accent2" w:sz="8" w:space="0"/>
        <w:bottom w:val="single" w:color="BF844D" w:themeColor="accent2" w:sz="8" w:space="0"/>
        <w:right w:val="single" w:color="BF844D" w:themeColor="accent2" w:sz="8" w:space="0"/>
        <w:insideH w:val="single" w:color="BF844D" w:themeColor="accent2" w:sz="8" w:space="0"/>
        <w:insideV w:val="single" w:color="BF844D" w:themeColor="accent2" w:sz="8" w:space="0"/>
      </w:tblBorders>
    </w:tblPr>
    <w:tcPr>
      <w:shd w:val="clear" w:color="auto" w:fill="EFE0D3" w:themeFill="accent2" w:themeFillTint="3F"/>
    </w:tcPr>
    <w:tblStylePr w:type="firstRow">
      <w:rPr>
        <w:b/>
        <w:bCs/>
        <w:color w:val="000000" w:themeColor="text1"/>
        <w14:textFill>
          <w14:solidFill>
            <w14:schemeClr w14:val="tx1"/>
          </w14:solidFill>
        </w14:textFill>
      </w:rPr>
      <w:tblPr/>
      <w:tcPr>
        <w:shd w:val="clear" w:color="auto" w:fill="F8F2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E6DB" w:themeFill="accent2" w:themeFillTint="33"/>
      </w:tcPr>
    </w:tblStylePr>
    <w:tblStylePr w:type="band1Vert">
      <w:tblPr/>
      <w:tcPr>
        <w:shd w:val="clear" w:color="auto" w:fill="DFC1A6" w:themeFill="accent2" w:themeFillTint="7F"/>
      </w:tcPr>
    </w:tblStylePr>
    <w:tblStylePr w:type="band1Horz">
      <w:tblPr/>
      <w:tcPr>
        <w:tcBorders>
          <w:insideH w:val="single" w:sz="6" w:space="0"/>
          <w:insideV w:val="single" w:sz="6" w:space="0"/>
        </w:tcBorders>
        <w:shd w:val="clear" w:color="auto" w:fill="DFC1A6" w:themeFill="accent2" w:themeFillTint="7F"/>
      </w:tcPr>
    </w:tblStylePr>
    <w:tblStylePr w:type="nwCell">
      <w:tblPr/>
      <w:tcPr>
        <w:shd w:val="clear" w:color="auto" w:fill="FFFFFF" w:themeFill="background1"/>
      </w:tcPr>
    </w:tblStylePr>
  </w:style>
  <w:style w:type="table" w:styleId="210">
    <w:name w:val="Medium Grid 2 Accent 3"/>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AB6140" w:themeColor="accent3" w:sz="8" w:space="0"/>
        <w:left w:val="single" w:color="AB6140" w:themeColor="accent3" w:sz="8" w:space="0"/>
        <w:bottom w:val="single" w:color="AB6140" w:themeColor="accent3" w:sz="8" w:space="0"/>
        <w:right w:val="single" w:color="AB6140" w:themeColor="accent3" w:sz="8" w:space="0"/>
        <w:insideH w:val="single" w:color="AB6140" w:themeColor="accent3" w:sz="8" w:space="0"/>
        <w:insideV w:val="single" w:color="AB6140" w:themeColor="accent3" w:sz="8" w:space="0"/>
      </w:tblBorders>
    </w:tblPr>
    <w:tcPr>
      <w:shd w:val="clear" w:color="auto" w:fill="ECD7CD" w:themeFill="accent3" w:themeFillTint="3F"/>
    </w:tcPr>
    <w:tblStylePr w:type="firstRow">
      <w:rPr>
        <w:b/>
        <w:bCs/>
        <w:color w:val="000000" w:themeColor="text1"/>
        <w14:textFill>
          <w14:solidFill>
            <w14:schemeClr w14:val="tx1"/>
          </w14:solidFill>
        </w14:textFill>
      </w:rPr>
      <w:tblPr/>
      <w:tcPr>
        <w:shd w:val="clear" w:color="auto" w:fill="F7EFEB"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0DED6" w:themeFill="accent3" w:themeFillTint="33"/>
      </w:tcPr>
    </w:tblStylePr>
    <w:tblStylePr w:type="band1Vert">
      <w:tblPr/>
      <w:tcPr>
        <w:shd w:val="clear" w:color="auto" w:fill="D9AE9B" w:themeFill="accent3" w:themeFillTint="7F"/>
      </w:tcPr>
    </w:tblStylePr>
    <w:tblStylePr w:type="band1Horz">
      <w:tblPr/>
      <w:tcPr>
        <w:tcBorders>
          <w:insideH w:val="single" w:sz="6" w:space="0"/>
          <w:insideV w:val="single" w:sz="6" w:space="0"/>
        </w:tcBorders>
        <w:shd w:val="clear" w:color="auto" w:fill="D9AE9B" w:themeFill="accent3" w:themeFillTint="7F"/>
      </w:tcPr>
    </w:tblStylePr>
    <w:tblStylePr w:type="nwCell">
      <w:tblPr/>
      <w:tcPr>
        <w:shd w:val="clear" w:color="auto" w:fill="FFFFFF" w:themeFill="background1"/>
      </w:tcPr>
    </w:tblStylePr>
  </w:style>
  <w:style w:type="table" w:styleId="211">
    <w:name w:val="Medium Grid 2 Accent 4"/>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AB367" w:themeColor="accent4" w:sz="8" w:space="0"/>
        <w:left w:val="single" w:color="9AB367" w:themeColor="accent4" w:sz="8" w:space="0"/>
        <w:bottom w:val="single" w:color="9AB367" w:themeColor="accent4" w:sz="8" w:space="0"/>
        <w:right w:val="single" w:color="9AB367" w:themeColor="accent4" w:sz="8" w:space="0"/>
        <w:insideH w:val="single" w:color="9AB367" w:themeColor="accent4" w:sz="8" w:space="0"/>
        <w:insideV w:val="single" w:color="9AB367" w:themeColor="accent4" w:sz="8" w:space="0"/>
      </w:tblBorders>
    </w:tblPr>
    <w:tcPr>
      <w:shd w:val="clear" w:color="auto" w:fill="E6ECD9" w:themeFill="accent4" w:themeFillTint="3F"/>
    </w:tcPr>
    <w:tblStylePr w:type="firstRow">
      <w:rPr>
        <w:b/>
        <w:bCs/>
        <w:color w:val="000000" w:themeColor="text1"/>
        <w14:textFill>
          <w14:solidFill>
            <w14:schemeClr w14:val="tx1"/>
          </w14:solidFill>
        </w14:textFill>
      </w:rPr>
      <w:tblPr/>
      <w:tcPr>
        <w:shd w:val="clear" w:color="auto" w:fill="F5F7F0"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EFE0" w:themeFill="accent4" w:themeFillTint="33"/>
      </w:tcPr>
    </w:tblStylePr>
    <w:tblStylePr w:type="band1Vert">
      <w:tblPr/>
      <w:tcPr>
        <w:shd w:val="clear" w:color="auto" w:fill="CCD9B3" w:themeFill="accent4" w:themeFillTint="7F"/>
      </w:tcPr>
    </w:tblStylePr>
    <w:tblStylePr w:type="band1Horz">
      <w:tblPr/>
      <w:tcPr>
        <w:tcBorders>
          <w:insideH w:val="single" w:sz="6" w:space="0"/>
          <w:insideV w:val="single" w:sz="6" w:space="0"/>
        </w:tcBorders>
        <w:shd w:val="clear" w:color="auto" w:fill="CCD9B3" w:themeFill="accent4" w:themeFillTint="7F"/>
      </w:tcPr>
    </w:tblStylePr>
    <w:tblStylePr w:type="nwCell">
      <w:tblPr/>
      <w:tcPr>
        <w:shd w:val="clear" w:color="auto" w:fill="FFFFFF" w:themeFill="background1"/>
      </w:tcPr>
    </w:tblStylePr>
  </w:style>
  <w:style w:type="table" w:styleId="212">
    <w:name w:val="Medium Grid 2 Accent 5"/>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B4696B" w:themeColor="accent5" w:sz="8" w:space="0"/>
        <w:left w:val="single" w:color="B4696B" w:themeColor="accent5" w:sz="8" w:space="0"/>
        <w:bottom w:val="single" w:color="B4696B" w:themeColor="accent5" w:sz="8" w:space="0"/>
        <w:right w:val="single" w:color="B4696B" w:themeColor="accent5" w:sz="8" w:space="0"/>
        <w:insideH w:val="single" w:color="B4696B" w:themeColor="accent5" w:sz="8" w:space="0"/>
        <w:insideV w:val="single" w:color="B4696B" w:themeColor="accent5" w:sz="8" w:space="0"/>
      </w:tblBorders>
    </w:tblPr>
    <w:tcPr>
      <w:shd w:val="clear" w:color="auto" w:fill="ECD9DA" w:themeFill="accent5" w:themeFillTint="3F"/>
    </w:tcPr>
    <w:tblStylePr w:type="firstRow">
      <w:rPr>
        <w:b/>
        <w:bCs/>
        <w:color w:val="000000" w:themeColor="text1"/>
        <w14:textFill>
          <w14:solidFill>
            <w14:schemeClr w14:val="tx1"/>
          </w14:solidFill>
        </w14:textFill>
      </w:rPr>
      <w:tblPr/>
      <w:tcPr>
        <w:shd w:val="clear" w:color="auto" w:fill="F7F0F0"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FE0E1" w:themeFill="accent5" w:themeFillTint="33"/>
      </w:tcPr>
    </w:tblStylePr>
    <w:tblStylePr w:type="band1Vert">
      <w:tblPr/>
      <w:tcPr>
        <w:shd w:val="clear" w:color="auto" w:fill="D9B4B5" w:themeFill="accent5" w:themeFillTint="7F"/>
      </w:tcPr>
    </w:tblStylePr>
    <w:tblStylePr w:type="band1Horz">
      <w:tblPr/>
      <w:tcPr>
        <w:tcBorders>
          <w:insideH w:val="single" w:sz="6" w:space="0"/>
          <w:insideV w:val="single" w:sz="6" w:space="0"/>
        </w:tcBorders>
        <w:shd w:val="clear" w:color="auto" w:fill="D9B4B5" w:themeFill="accent5" w:themeFillTint="7F"/>
      </w:tcPr>
    </w:tblStylePr>
    <w:tblStylePr w:type="nwCell">
      <w:tblPr/>
      <w:tcPr>
        <w:shd w:val="clear" w:color="auto" w:fill="FFFFFF" w:themeFill="background1"/>
      </w:tcPr>
    </w:tblStylePr>
  </w:style>
  <w:style w:type="table" w:styleId="213">
    <w:name w:val="Medium Grid 2 Accent 6"/>
    <w:basedOn w:val="12"/>
    <w:semiHidden/>
    <w:unhideWhenUsed/>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D1BA66" w:themeColor="accent6" w:sz="8" w:space="0"/>
        <w:left w:val="single" w:color="D1BA66" w:themeColor="accent6" w:sz="8" w:space="0"/>
        <w:bottom w:val="single" w:color="D1BA66" w:themeColor="accent6" w:sz="8" w:space="0"/>
        <w:right w:val="single" w:color="D1BA66" w:themeColor="accent6" w:sz="8" w:space="0"/>
        <w:insideH w:val="single" w:color="D1BA66" w:themeColor="accent6" w:sz="8" w:space="0"/>
        <w:insideV w:val="single" w:color="D1BA66" w:themeColor="accent6" w:sz="8" w:space="0"/>
      </w:tblBorders>
    </w:tblPr>
    <w:tcPr>
      <w:shd w:val="clear" w:color="auto" w:fill="F3EDD9" w:themeFill="accent6" w:themeFillTint="3F"/>
    </w:tcPr>
    <w:tblStylePr w:type="firstRow">
      <w:rPr>
        <w:b/>
        <w:bCs/>
        <w:color w:val="000000" w:themeColor="text1"/>
        <w14:textFill>
          <w14:solidFill>
            <w14:schemeClr w14:val="tx1"/>
          </w14:solidFill>
        </w14:textFill>
      </w:rPr>
      <w:tblPr/>
      <w:tcPr>
        <w:shd w:val="clear" w:color="auto" w:fill="FAF8EF"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5F1E0" w:themeFill="accent6" w:themeFillTint="33"/>
      </w:tcPr>
    </w:tblStylePr>
    <w:tblStylePr w:type="band1Vert">
      <w:tblPr/>
      <w:tcPr>
        <w:shd w:val="clear" w:color="auto" w:fill="E8DCB2" w:themeFill="accent6" w:themeFillTint="7F"/>
      </w:tcPr>
    </w:tblStylePr>
    <w:tblStylePr w:type="band1Horz">
      <w:tblPr/>
      <w:tcPr>
        <w:tcBorders>
          <w:insideH w:val="single" w:sz="6" w:space="0"/>
          <w:insideV w:val="single" w:sz="6" w:space="0"/>
        </w:tcBorders>
        <w:shd w:val="clear" w:color="auto" w:fill="E8DCB2" w:themeFill="accent6" w:themeFillTint="7F"/>
      </w:tcPr>
    </w:tblStylePr>
    <w:tblStylePr w:type="nwCell">
      <w:tblPr/>
      <w:tcPr>
        <w:shd w:val="clear" w:color="auto" w:fill="FFFFFF" w:themeFill="background1"/>
      </w:tcPr>
    </w:tblStylePr>
  </w:style>
  <w:style w:type="table" w:styleId="214">
    <w:name w:val="Medium Grid 3"/>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5">
    <w:name w:val="Medium Grid 3 Accent 1"/>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9EFEF"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66C2BF"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66C2BF"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66C2BF"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66C2BF"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2E0D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2E0DF" w:themeFill="accent1" w:themeFillTint="7F"/>
      </w:tcPr>
    </w:tblStylePr>
  </w:style>
  <w:style w:type="table" w:styleId="216">
    <w:name w:val="Medium Grid 3 Accent 2"/>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E0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BF84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BF84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BF84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BF84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C1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C1A6" w:themeFill="accent2" w:themeFillTint="7F"/>
      </w:tcPr>
    </w:tblStylePr>
  </w:style>
  <w:style w:type="table" w:styleId="217">
    <w:name w:val="Medium Grid 3 Accent 3"/>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CD7CD"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AB6140"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AB6140"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AB6140"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AB614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9AE9B"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9AE9B" w:themeFill="accent3" w:themeFillTint="7F"/>
      </w:tcPr>
    </w:tblStylePr>
  </w:style>
  <w:style w:type="table" w:styleId="218">
    <w:name w:val="Medium Grid 3 Accent 4"/>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CD9"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AB367"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AB367"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AB367"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AB36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CD9B3"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CD9B3" w:themeFill="accent4" w:themeFillTint="7F"/>
      </w:tcPr>
    </w:tblStylePr>
  </w:style>
  <w:style w:type="table" w:styleId="219">
    <w:name w:val="Medium Grid 3 Accent 5"/>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CD9DA"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B4696B"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B4696B"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B4696B"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B4696B"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9B4B5"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9B4B5" w:themeFill="accent5" w:themeFillTint="7F"/>
      </w:tcPr>
    </w:tblStylePr>
  </w:style>
  <w:style w:type="table" w:styleId="220">
    <w:name w:val="Medium Grid 3 Accent 6"/>
    <w:basedOn w:val="12"/>
    <w:semiHidden/>
    <w:unhideWhenUsed/>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3EDD9"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1BA6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1BA6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1BA6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1BA6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DCB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8DCB2" w:themeFill="accent6" w:themeFillTint="7F"/>
      </w:tcPr>
    </w:tblStylePr>
  </w:style>
  <w:style w:type="table" w:styleId="221">
    <w:name w:val="Dark List"/>
    <w:basedOn w:val="12"/>
    <w:semiHidden/>
    <w:unhideWhenUsed/>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22">
    <w:name w:val="Dark List Accent 1"/>
    <w:basedOn w:val="12"/>
    <w:semiHidden/>
    <w:unhideWhenUsed/>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66C2BF"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A6967"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F9E9B"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F9E9B" w:themeFill="accent1" w:themeFillShade="BF"/>
      </w:tcPr>
    </w:tblStylePr>
    <w:tblStylePr w:type="band1Vert">
      <w:tblPr/>
      <w:tcPr>
        <w:tcBorders>
          <w:top w:val="nil"/>
          <w:left w:val="nil"/>
          <w:bottom w:val="nil"/>
          <w:right w:val="nil"/>
          <w:insideH w:val="nil"/>
          <w:insideV w:val="nil"/>
        </w:tcBorders>
        <w:shd w:val="clear" w:color="auto" w:fill="3F9E9B" w:themeFill="accent1" w:themeFillShade="BF"/>
      </w:tcPr>
    </w:tblStylePr>
    <w:tblStylePr w:type="band1Horz">
      <w:tblPr/>
      <w:tcPr>
        <w:tcBorders>
          <w:top w:val="nil"/>
          <w:left w:val="nil"/>
          <w:bottom w:val="nil"/>
          <w:right w:val="nil"/>
          <w:insideH w:val="nil"/>
          <w:insideV w:val="nil"/>
        </w:tcBorders>
        <w:shd w:val="clear" w:color="auto" w:fill="3F9E9B" w:themeFill="accent1" w:themeFillShade="BF"/>
      </w:tcPr>
    </w:tblStylePr>
  </w:style>
  <w:style w:type="table" w:styleId="223">
    <w:name w:val="Dark List Accent 2"/>
    <w:basedOn w:val="12"/>
    <w:semiHidden/>
    <w:unhideWhenUsed/>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BF84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41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36235"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36235" w:themeFill="accent2" w:themeFillShade="BF"/>
      </w:tcPr>
    </w:tblStylePr>
    <w:tblStylePr w:type="band1Vert">
      <w:tblPr/>
      <w:tcPr>
        <w:tcBorders>
          <w:top w:val="nil"/>
          <w:left w:val="nil"/>
          <w:bottom w:val="nil"/>
          <w:right w:val="nil"/>
          <w:insideH w:val="nil"/>
          <w:insideV w:val="nil"/>
        </w:tcBorders>
        <w:shd w:val="clear" w:color="auto" w:fill="936235" w:themeFill="accent2" w:themeFillShade="BF"/>
      </w:tcPr>
    </w:tblStylePr>
    <w:tblStylePr w:type="band1Horz">
      <w:tblPr/>
      <w:tcPr>
        <w:tcBorders>
          <w:top w:val="nil"/>
          <w:left w:val="nil"/>
          <w:bottom w:val="nil"/>
          <w:right w:val="nil"/>
          <w:insideH w:val="nil"/>
          <w:insideV w:val="nil"/>
        </w:tcBorders>
        <w:shd w:val="clear" w:color="auto" w:fill="936235" w:themeFill="accent2" w:themeFillShade="BF"/>
      </w:tcPr>
    </w:tblStylePr>
  </w:style>
  <w:style w:type="table" w:styleId="224">
    <w:name w:val="Dark List Accent 3"/>
    <w:basedOn w:val="12"/>
    <w:semiHidden/>
    <w:unhideWhenUsed/>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AB614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5301F"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0482F"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0482F" w:themeFill="accent3" w:themeFillShade="BF"/>
      </w:tcPr>
    </w:tblStylePr>
    <w:tblStylePr w:type="band1Vert">
      <w:tblPr/>
      <w:tcPr>
        <w:tcBorders>
          <w:top w:val="nil"/>
          <w:left w:val="nil"/>
          <w:bottom w:val="nil"/>
          <w:right w:val="nil"/>
          <w:insideH w:val="nil"/>
          <w:insideV w:val="nil"/>
        </w:tcBorders>
        <w:shd w:val="clear" w:color="auto" w:fill="80482F" w:themeFill="accent3" w:themeFillShade="BF"/>
      </w:tcPr>
    </w:tblStylePr>
    <w:tblStylePr w:type="band1Horz">
      <w:tblPr/>
      <w:tcPr>
        <w:tcBorders>
          <w:top w:val="nil"/>
          <w:left w:val="nil"/>
          <w:bottom w:val="nil"/>
          <w:right w:val="nil"/>
          <w:insideH w:val="nil"/>
          <w:insideV w:val="nil"/>
        </w:tcBorders>
        <w:shd w:val="clear" w:color="auto" w:fill="80482F" w:themeFill="accent3" w:themeFillShade="BF"/>
      </w:tcPr>
    </w:tblStylePr>
  </w:style>
  <w:style w:type="table" w:styleId="225">
    <w:name w:val="Dark List Accent 4"/>
    <w:basedOn w:val="12"/>
    <w:semiHidden/>
    <w:unhideWhenUsed/>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AB36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5D2E"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758C46"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758C46" w:themeFill="accent4" w:themeFillShade="BF"/>
      </w:tcPr>
    </w:tblStylePr>
    <w:tblStylePr w:type="band1Vert">
      <w:tblPr/>
      <w:tcPr>
        <w:tcBorders>
          <w:top w:val="nil"/>
          <w:left w:val="nil"/>
          <w:bottom w:val="nil"/>
          <w:right w:val="nil"/>
          <w:insideH w:val="nil"/>
          <w:insideV w:val="nil"/>
        </w:tcBorders>
        <w:shd w:val="clear" w:color="auto" w:fill="758C46" w:themeFill="accent4" w:themeFillShade="BF"/>
      </w:tcPr>
    </w:tblStylePr>
    <w:tblStylePr w:type="band1Horz">
      <w:tblPr/>
      <w:tcPr>
        <w:tcBorders>
          <w:top w:val="nil"/>
          <w:left w:val="nil"/>
          <w:bottom w:val="nil"/>
          <w:right w:val="nil"/>
          <w:insideH w:val="nil"/>
          <w:insideV w:val="nil"/>
        </w:tcBorders>
        <w:shd w:val="clear" w:color="auto" w:fill="758C46" w:themeFill="accent4" w:themeFillShade="BF"/>
      </w:tcPr>
    </w:tblStylePr>
  </w:style>
  <w:style w:type="table" w:styleId="226">
    <w:name w:val="Dark List Accent 5"/>
    <w:basedOn w:val="12"/>
    <w:semiHidden/>
    <w:unhideWhenUsed/>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B4696B"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E2F3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8E474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8E4749" w:themeFill="accent5" w:themeFillShade="BF"/>
      </w:tcPr>
    </w:tblStylePr>
    <w:tblStylePr w:type="band1Vert">
      <w:tblPr/>
      <w:tcPr>
        <w:tcBorders>
          <w:top w:val="nil"/>
          <w:left w:val="nil"/>
          <w:bottom w:val="nil"/>
          <w:right w:val="nil"/>
          <w:insideH w:val="nil"/>
          <w:insideV w:val="nil"/>
        </w:tcBorders>
        <w:shd w:val="clear" w:color="auto" w:fill="8E4749" w:themeFill="accent5" w:themeFillShade="BF"/>
      </w:tcPr>
    </w:tblStylePr>
    <w:tblStylePr w:type="band1Horz">
      <w:tblPr/>
      <w:tcPr>
        <w:tcBorders>
          <w:top w:val="nil"/>
          <w:left w:val="nil"/>
          <w:bottom w:val="nil"/>
          <w:right w:val="nil"/>
          <w:insideH w:val="nil"/>
          <w:insideV w:val="nil"/>
        </w:tcBorders>
        <w:shd w:val="clear" w:color="auto" w:fill="8E4749" w:themeFill="accent5" w:themeFillShade="BF"/>
      </w:tcPr>
    </w:tblStylePr>
  </w:style>
  <w:style w:type="table" w:styleId="227">
    <w:name w:val="Dark List Accent 6"/>
    <w:basedOn w:val="12"/>
    <w:semiHidden/>
    <w:unhideWhenUsed/>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D1BA6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765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398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39835" w:themeFill="accent6" w:themeFillShade="BF"/>
      </w:tcPr>
    </w:tblStylePr>
    <w:tblStylePr w:type="band1Vert">
      <w:tblPr/>
      <w:tcPr>
        <w:tcBorders>
          <w:top w:val="nil"/>
          <w:left w:val="nil"/>
          <w:bottom w:val="nil"/>
          <w:right w:val="nil"/>
          <w:insideH w:val="nil"/>
          <w:insideV w:val="nil"/>
        </w:tcBorders>
        <w:shd w:val="clear" w:color="auto" w:fill="B39835" w:themeFill="accent6" w:themeFillShade="BF"/>
      </w:tcPr>
    </w:tblStylePr>
    <w:tblStylePr w:type="band1Horz">
      <w:tblPr/>
      <w:tcPr>
        <w:tcBorders>
          <w:top w:val="nil"/>
          <w:left w:val="nil"/>
          <w:bottom w:val="nil"/>
          <w:right w:val="nil"/>
          <w:insideH w:val="nil"/>
          <w:insideV w:val="nil"/>
        </w:tcBorders>
        <w:shd w:val="clear" w:color="auto" w:fill="B39835" w:themeFill="accent6" w:themeFillShade="BF"/>
      </w:tcPr>
    </w:tblStylePr>
  </w:style>
  <w:style w:type="table" w:styleId="228">
    <w:name w:val="Colorful Shading"/>
    <w:basedOn w:val="12"/>
    <w:semiHidden/>
    <w:unhideWhenUsed/>
    <w:uiPriority w:val="71"/>
    <w:pPr>
      <w:spacing w:after="0" w:line="240" w:lineRule="auto"/>
    </w:pPr>
    <w:rPr>
      <w:color w:val="000000" w:themeColor="text1"/>
      <w14:textFill>
        <w14:solidFill>
          <w14:schemeClr w14:val="tx1"/>
        </w14:solidFill>
      </w14:textFill>
    </w:rPr>
    <w:tblPr>
      <w:tblBorders>
        <w:top w:val="single" w:color="BF84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BF84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1"/>
    <w:basedOn w:val="12"/>
    <w:semiHidden/>
    <w:unhideWhenUsed/>
    <w:uiPriority w:val="71"/>
    <w:pPr>
      <w:spacing w:after="0" w:line="240" w:lineRule="auto"/>
    </w:pPr>
    <w:rPr>
      <w:color w:val="000000" w:themeColor="text1"/>
      <w14:textFill>
        <w14:solidFill>
          <w14:schemeClr w14:val="tx1"/>
        </w14:solidFill>
      </w14:textFill>
    </w:rPr>
    <w:tblPr>
      <w:tblBorders>
        <w:top w:val="single" w:color="BF844D" w:themeColor="accent2" w:sz="24" w:space="0"/>
        <w:left w:val="single" w:color="66C2BF" w:themeColor="accent1" w:sz="4" w:space="0"/>
        <w:bottom w:val="single" w:color="66C2BF" w:themeColor="accent1" w:sz="4" w:space="0"/>
        <w:right w:val="single" w:color="66C2BF" w:themeColor="accent1" w:sz="4" w:space="0"/>
        <w:insideH w:val="single" w:color="FFFFFF" w:themeColor="background1" w:sz="4" w:space="0"/>
        <w:insideV w:val="single" w:color="FFFFFF" w:themeColor="background1" w:sz="4" w:space="0"/>
      </w:tblBorders>
    </w:tblPr>
    <w:tcPr>
      <w:shd w:val="clear" w:color="auto" w:fill="EFF9F8" w:themeFill="accent1" w:themeFillTint="19"/>
    </w:tcPr>
    <w:tblStylePr w:type="firstRow">
      <w:rPr>
        <w:b/>
        <w:bCs/>
      </w:rPr>
      <w:tblPr/>
      <w:tcPr>
        <w:tcBorders>
          <w:top w:val="nil"/>
          <w:left w:val="nil"/>
          <w:bottom w:val="single" w:color="BF84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327E7C"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327E7C"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327E7C" w:themeFill="accent1" w:themeFillShade="99"/>
      </w:tcPr>
    </w:tblStylePr>
    <w:tblStylePr w:type="band1Vert">
      <w:tblPr/>
      <w:tcPr>
        <w:shd w:val="clear" w:color="auto" w:fill="C1E6E5" w:themeFill="accent1" w:themeFillTint="66"/>
      </w:tcPr>
    </w:tblStylePr>
    <w:tblStylePr w:type="band1Horz">
      <w:tblPr/>
      <w:tcPr>
        <w:shd w:val="clear" w:color="auto" w:fill="B2E0DF"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Shading Accent 2"/>
    <w:basedOn w:val="12"/>
    <w:semiHidden/>
    <w:unhideWhenUsed/>
    <w:uiPriority w:val="71"/>
    <w:pPr>
      <w:spacing w:after="0" w:line="240" w:lineRule="auto"/>
    </w:pPr>
    <w:rPr>
      <w:color w:val="000000" w:themeColor="text1"/>
      <w14:textFill>
        <w14:solidFill>
          <w14:schemeClr w14:val="tx1"/>
        </w14:solidFill>
      </w14:textFill>
    </w:rPr>
    <w:tblPr>
      <w:tblBorders>
        <w:top w:val="single" w:color="BF844D" w:themeColor="accent2" w:sz="24" w:space="0"/>
        <w:left w:val="single" w:color="BF844D" w:themeColor="accent2" w:sz="4" w:space="0"/>
        <w:bottom w:val="single" w:color="BF844D" w:themeColor="accent2" w:sz="4" w:space="0"/>
        <w:right w:val="single" w:color="BF844D" w:themeColor="accent2" w:sz="4" w:space="0"/>
        <w:insideH w:val="single" w:color="FFFFFF" w:themeColor="background1" w:sz="4" w:space="0"/>
        <w:insideV w:val="single" w:color="FFFFFF" w:themeColor="background1" w:sz="4" w:space="0"/>
      </w:tblBorders>
    </w:tblPr>
    <w:tcPr>
      <w:shd w:val="clear" w:color="auto" w:fill="F8F2ED" w:themeFill="accent2" w:themeFillTint="19"/>
    </w:tcPr>
    <w:tblStylePr w:type="firstRow">
      <w:rPr>
        <w:b/>
        <w:bCs/>
      </w:rPr>
      <w:tblPr/>
      <w:tcPr>
        <w:tcBorders>
          <w:top w:val="nil"/>
          <w:left w:val="nil"/>
          <w:bottom w:val="single" w:color="BF84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64F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64F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64F2A" w:themeFill="accent2" w:themeFillShade="99"/>
      </w:tcPr>
    </w:tblStylePr>
    <w:tblStylePr w:type="band1Vert">
      <w:tblPr/>
      <w:tcPr>
        <w:shd w:val="clear" w:color="auto" w:fill="E5CDB7" w:themeFill="accent2" w:themeFillTint="66"/>
      </w:tcPr>
    </w:tblStylePr>
    <w:tblStylePr w:type="band1Horz">
      <w:tblPr/>
      <w:tcPr>
        <w:shd w:val="clear" w:color="auto" w:fill="DFC1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3"/>
    <w:basedOn w:val="12"/>
    <w:semiHidden/>
    <w:unhideWhenUsed/>
    <w:uiPriority w:val="71"/>
    <w:pPr>
      <w:spacing w:after="0" w:line="240" w:lineRule="auto"/>
    </w:pPr>
    <w:rPr>
      <w:color w:val="000000" w:themeColor="text1"/>
      <w14:textFill>
        <w14:solidFill>
          <w14:schemeClr w14:val="tx1"/>
        </w14:solidFill>
      </w14:textFill>
    </w:rPr>
    <w:tblPr>
      <w:tblBorders>
        <w:top w:val="single" w:color="9AB367" w:themeColor="accent4" w:sz="24" w:space="0"/>
        <w:left w:val="single" w:color="AB6140" w:themeColor="accent3" w:sz="4" w:space="0"/>
        <w:bottom w:val="single" w:color="AB6140" w:themeColor="accent3" w:sz="4" w:space="0"/>
        <w:right w:val="single" w:color="AB6140" w:themeColor="accent3" w:sz="4" w:space="0"/>
        <w:insideH w:val="single" w:color="FFFFFF" w:themeColor="background1" w:sz="4" w:space="0"/>
        <w:insideV w:val="single" w:color="FFFFFF" w:themeColor="background1" w:sz="4" w:space="0"/>
      </w:tblBorders>
    </w:tblPr>
    <w:tcPr>
      <w:shd w:val="clear" w:color="auto" w:fill="F7EFEB" w:themeFill="accent3" w:themeFillTint="19"/>
    </w:tcPr>
    <w:tblStylePr w:type="firstRow">
      <w:rPr>
        <w:b/>
        <w:bCs/>
      </w:rPr>
      <w:tblPr/>
      <w:tcPr>
        <w:tcBorders>
          <w:top w:val="nil"/>
          <w:left w:val="nil"/>
          <w:bottom w:val="single" w:color="9AB367"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663A26"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663A26"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663A26" w:themeFill="accent3" w:themeFillShade="99"/>
      </w:tcPr>
    </w:tblStylePr>
    <w:tblStylePr w:type="band1Vert">
      <w:tblPr/>
      <w:tcPr>
        <w:shd w:val="clear" w:color="auto" w:fill="E1BEAE" w:themeFill="accent3" w:themeFillTint="66"/>
      </w:tcPr>
    </w:tblStylePr>
    <w:tblStylePr w:type="band1Horz">
      <w:tblPr/>
      <w:tcPr>
        <w:shd w:val="clear" w:color="auto" w:fill="D9AE9B" w:themeFill="accent3" w:themeFillTint="7F"/>
      </w:tcPr>
    </w:tblStylePr>
  </w:style>
  <w:style w:type="table" w:styleId="232">
    <w:name w:val="Colorful Shading Accent 4"/>
    <w:basedOn w:val="12"/>
    <w:semiHidden/>
    <w:unhideWhenUsed/>
    <w:uiPriority w:val="71"/>
    <w:pPr>
      <w:spacing w:after="0" w:line="240" w:lineRule="auto"/>
    </w:pPr>
    <w:rPr>
      <w:color w:val="000000" w:themeColor="text1"/>
      <w14:textFill>
        <w14:solidFill>
          <w14:schemeClr w14:val="tx1"/>
        </w14:solidFill>
      </w14:textFill>
    </w:rPr>
    <w:tblPr>
      <w:tblBorders>
        <w:top w:val="single" w:color="AB6140" w:themeColor="accent3" w:sz="24" w:space="0"/>
        <w:left w:val="single" w:color="9AB367" w:themeColor="accent4" w:sz="4" w:space="0"/>
        <w:bottom w:val="single" w:color="9AB367" w:themeColor="accent4" w:sz="4" w:space="0"/>
        <w:right w:val="single" w:color="9AB367" w:themeColor="accent4" w:sz="4" w:space="0"/>
        <w:insideH w:val="single" w:color="FFFFFF" w:themeColor="background1" w:sz="4" w:space="0"/>
        <w:insideV w:val="single" w:color="FFFFFF" w:themeColor="background1" w:sz="4" w:space="0"/>
      </w:tblBorders>
    </w:tblPr>
    <w:tcPr>
      <w:shd w:val="clear" w:color="auto" w:fill="F5F7F0" w:themeFill="accent4" w:themeFillTint="19"/>
    </w:tcPr>
    <w:tblStylePr w:type="firstRow">
      <w:rPr>
        <w:b/>
        <w:bCs/>
      </w:rPr>
      <w:tblPr/>
      <w:tcPr>
        <w:tcBorders>
          <w:top w:val="nil"/>
          <w:left w:val="nil"/>
          <w:bottom w:val="single" w:color="AB6140"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038"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038"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038" w:themeFill="accent4" w:themeFillShade="99"/>
      </w:tcPr>
    </w:tblStylePr>
    <w:tblStylePr w:type="band1Vert">
      <w:tblPr/>
      <w:tcPr>
        <w:shd w:val="clear" w:color="auto" w:fill="D6E0C2" w:themeFill="accent4" w:themeFillTint="66"/>
      </w:tcPr>
    </w:tblStylePr>
    <w:tblStylePr w:type="band1Horz">
      <w:tblPr/>
      <w:tcPr>
        <w:shd w:val="clear" w:color="auto" w:fill="CCD9B3"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Shading Accent 5"/>
    <w:basedOn w:val="12"/>
    <w:semiHidden/>
    <w:unhideWhenUsed/>
    <w:uiPriority w:val="71"/>
    <w:pPr>
      <w:spacing w:after="0" w:line="240" w:lineRule="auto"/>
    </w:pPr>
    <w:rPr>
      <w:color w:val="000000" w:themeColor="text1"/>
      <w14:textFill>
        <w14:solidFill>
          <w14:schemeClr w14:val="tx1"/>
        </w14:solidFill>
      </w14:textFill>
    </w:rPr>
    <w:tblPr>
      <w:tblBorders>
        <w:top w:val="single" w:color="D1BA66" w:themeColor="accent6" w:sz="24" w:space="0"/>
        <w:left w:val="single" w:color="B4696B" w:themeColor="accent5" w:sz="4" w:space="0"/>
        <w:bottom w:val="single" w:color="B4696B" w:themeColor="accent5" w:sz="4" w:space="0"/>
        <w:right w:val="single" w:color="B4696B" w:themeColor="accent5" w:sz="4" w:space="0"/>
        <w:insideH w:val="single" w:color="FFFFFF" w:themeColor="background1" w:sz="4" w:space="0"/>
        <w:insideV w:val="single" w:color="FFFFFF" w:themeColor="background1" w:sz="4" w:space="0"/>
      </w:tblBorders>
    </w:tblPr>
    <w:tcPr>
      <w:shd w:val="clear" w:color="auto" w:fill="F7F0F0" w:themeFill="accent5" w:themeFillTint="19"/>
    </w:tcPr>
    <w:tblStylePr w:type="firstRow">
      <w:rPr>
        <w:b/>
        <w:bCs/>
      </w:rPr>
      <w:tblPr/>
      <w:tcPr>
        <w:tcBorders>
          <w:top w:val="nil"/>
          <w:left w:val="nil"/>
          <w:bottom w:val="single" w:color="D1BA6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1383A"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1383A"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1383A" w:themeFill="accent5" w:themeFillShade="99"/>
      </w:tcPr>
    </w:tblStylePr>
    <w:tblStylePr w:type="band1Vert">
      <w:tblPr/>
      <w:tcPr>
        <w:shd w:val="clear" w:color="auto" w:fill="E0C2C3" w:themeFill="accent5" w:themeFillTint="66"/>
      </w:tcPr>
    </w:tblStylePr>
    <w:tblStylePr w:type="band1Horz">
      <w:tblPr/>
      <w:tcPr>
        <w:shd w:val="clear" w:color="auto" w:fill="D9B4B5"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4">
    <w:name w:val="Colorful Shading Accent 6"/>
    <w:basedOn w:val="12"/>
    <w:semiHidden/>
    <w:unhideWhenUsed/>
    <w:uiPriority w:val="71"/>
    <w:pPr>
      <w:spacing w:after="0" w:line="240" w:lineRule="auto"/>
    </w:pPr>
    <w:rPr>
      <w:color w:val="000000" w:themeColor="text1"/>
      <w14:textFill>
        <w14:solidFill>
          <w14:schemeClr w14:val="tx1"/>
        </w14:solidFill>
      </w14:textFill>
    </w:rPr>
    <w:tblPr>
      <w:tblBorders>
        <w:top w:val="single" w:color="B4696B" w:themeColor="accent5" w:sz="24" w:space="0"/>
        <w:left w:val="single" w:color="D1BA66" w:themeColor="accent6" w:sz="4" w:space="0"/>
        <w:bottom w:val="single" w:color="D1BA66" w:themeColor="accent6" w:sz="4" w:space="0"/>
        <w:right w:val="single" w:color="D1BA66" w:themeColor="accent6" w:sz="4" w:space="0"/>
        <w:insideH w:val="single" w:color="FFFFFF" w:themeColor="background1" w:sz="4" w:space="0"/>
        <w:insideV w:val="single" w:color="FFFFFF" w:themeColor="background1" w:sz="4" w:space="0"/>
      </w:tblBorders>
    </w:tblPr>
    <w:tcPr>
      <w:shd w:val="clear" w:color="auto" w:fill="FAF8EF" w:themeFill="accent6" w:themeFillTint="19"/>
    </w:tcPr>
    <w:tblStylePr w:type="firstRow">
      <w:rPr>
        <w:b/>
        <w:bCs/>
      </w:rPr>
      <w:tblPr/>
      <w:tcPr>
        <w:tcBorders>
          <w:top w:val="nil"/>
          <w:left w:val="nil"/>
          <w:bottom w:val="single" w:color="B4696B"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8F792B"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8F792B"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8F792B" w:themeFill="accent6" w:themeFillShade="99"/>
      </w:tcPr>
    </w:tblStylePr>
    <w:tblStylePr w:type="band1Vert">
      <w:tblPr/>
      <w:tcPr>
        <w:shd w:val="clear" w:color="auto" w:fill="ECE3C1" w:themeFill="accent6" w:themeFillTint="66"/>
      </w:tcPr>
    </w:tblStylePr>
    <w:tblStylePr w:type="band1Horz">
      <w:tblPr/>
      <w:tcPr>
        <w:shd w:val="clear" w:color="auto" w:fill="E8DCB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5">
    <w:name w:val="Colorful List"/>
    <w:basedOn w:val="12"/>
    <w:semiHidden/>
    <w:unhideWhenUsed/>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D6938" w:themeFill="accent2" w:themeFillShade="CC"/>
      </w:tcPr>
    </w:tblStylePr>
    <w:tblStylePr w:type="lastRow">
      <w:rPr>
        <w:b/>
        <w:bCs/>
        <w:color w:val="9E6939"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36">
    <w:name w:val="Colorful List Accent 1"/>
    <w:basedOn w:val="12"/>
    <w:semiHidden/>
    <w:unhideWhenUsed/>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FF9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D6938" w:themeFill="accent2" w:themeFillShade="CC"/>
      </w:tcPr>
    </w:tblStylePr>
    <w:tblStylePr w:type="lastRow">
      <w:rPr>
        <w:b/>
        <w:bCs/>
        <w:color w:val="9E6939"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FEF" w:themeFill="accent1" w:themeFillTint="3F"/>
      </w:tcPr>
    </w:tblStylePr>
    <w:tblStylePr w:type="band1Horz">
      <w:tblPr/>
      <w:tcPr>
        <w:shd w:val="clear" w:color="auto" w:fill="E0F2F2" w:themeFill="accent1" w:themeFillTint="33"/>
      </w:tcPr>
    </w:tblStylePr>
  </w:style>
  <w:style w:type="table" w:styleId="237">
    <w:name w:val="Colorful List Accent 2"/>
    <w:basedOn w:val="12"/>
    <w:semiHidden/>
    <w:unhideWhenUsed/>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F2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D6938" w:themeFill="accent2" w:themeFillShade="CC"/>
      </w:tcPr>
    </w:tblStylePr>
    <w:tblStylePr w:type="lastRow">
      <w:rPr>
        <w:b/>
        <w:bCs/>
        <w:color w:val="9E6939"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0D3" w:themeFill="accent2" w:themeFillTint="3F"/>
      </w:tcPr>
    </w:tblStylePr>
    <w:tblStylePr w:type="band1Horz">
      <w:tblPr/>
      <w:tcPr>
        <w:shd w:val="clear" w:color="auto" w:fill="F2E6DB" w:themeFill="accent2" w:themeFillTint="33"/>
      </w:tcPr>
    </w:tblStylePr>
  </w:style>
  <w:style w:type="table" w:styleId="238">
    <w:name w:val="Colorful List Accent 3"/>
    <w:basedOn w:val="12"/>
    <w:semiHidden/>
    <w:unhideWhenUsed/>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7EFEB"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D964B" w:themeFill="accent4" w:themeFillShade="CC"/>
      </w:tcPr>
    </w:tblStylePr>
    <w:tblStylePr w:type="lastRow">
      <w:rPr>
        <w:b/>
        <w:bCs/>
        <w:color w:val="7E964B"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7CD" w:themeFill="accent3" w:themeFillTint="3F"/>
      </w:tcPr>
    </w:tblStylePr>
    <w:tblStylePr w:type="band1Horz">
      <w:tblPr/>
      <w:tcPr>
        <w:shd w:val="clear" w:color="auto" w:fill="F0DED6" w:themeFill="accent3" w:themeFillTint="33"/>
      </w:tcPr>
    </w:tblStylePr>
  </w:style>
  <w:style w:type="table" w:styleId="239">
    <w:name w:val="Colorful List Accent 4"/>
    <w:basedOn w:val="12"/>
    <w:semiHidden/>
    <w:unhideWhenUsed/>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7F0"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884D33" w:themeFill="accent3" w:themeFillShade="CC"/>
      </w:tcPr>
    </w:tblStylePr>
    <w:tblStylePr w:type="lastRow">
      <w:rPr>
        <w:b/>
        <w:bCs/>
        <w:color w:val="894E33"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CD9" w:themeFill="accent4" w:themeFillTint="3F"/>
      </w:tcPr>
    </w:tblStylePr>
    <w:tblStylePr w:type="band1Horz">
      <w:tblPr/>
      <w:tcPr>
        <w:shd w:val="clear" w:color="auto" w:fill="EAEFE0" w:themeFill="accent4" w:themeFillTint="33"/>
      </w:tcPr>
    </w:tblStylePr>
  </w:style>
  <w:style w:type="table" w:styleId="240">
    <w:name w:val="Colorful List Accent 5"/>
    <w:basedOn w:val="12"/>
    <w:semiHidden/>
    <w:unhideWhenUsed/>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7F0F0"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BFA239" w:themeFill="accent6" w:themeFillShade="CC"/>
      </w:tcPr>
    </w:tblStylePr>
    <w:tblStylePr w:type="lastRow">
      <w:rPr>
        <w:b/>
        <w:bCs/>
        <w:color w:val="BFA33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9DA" w:themeFill="accent5" w:themeFillTint="3F"/>
      </w:tcPr>
    </w:tblStylePr>
    <w:tblStylePr w:type="band1Horz">
      <w:tblPr/>
      <w:tcPr>
        <w:shd w:val="clear" w:color="auto" w:fill="EFE0E1" w:themeFill="accent5" w:themeFillTint="33"/>
      </w:tcPr>
    </w:tblStylePr>
  </w:style>
  <w:style w:type="table" w:styleId="241">
    <w:name w:val="Colorful List Accent 6"/>
    <w:basedOn w:val="12"/>
    <w:semiHidden/>
    <w:unhideWhenUsed/>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AF8EF"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74B4E" w:themeFill="accent5" w:themeFillShade="CC"/>
      </w:tcPr>
    </w:tblStylePr>
    <w:tblStylePr w:type="lastRow">
      <w:rPr>
        <w:b/>
        <w:bCs/>
        <w:color w:val="984C4E"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DD9" w:themeFill="accent6" w:themeFillTint="3F"/>
      </w:tcPr>
    </w:tblStylePr>
    <w:tblStylePr w:type="band1Horz">
      <w:tblPr/>
      <w:tcPr>
        <w:shd w:val="clear" w:color="auto" w:fill="F5F1E0" w:themeFill="accent6" w:themeFillTint="33"/>
      </w:tcPr>
    </w:tblStylePr>
  </w:style>
  <w:style w:type="table" w:styleId="242">
    <w:name w:val="Colorful Grid"/>
    <w:basedOn w:val="12"/>
    <w:semiHidden/>
    <w:unhideWhenUsed/>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43">
    <w:name w:val="Colorful Grid Accent 1"/>
    <w:basedOn w:val="12"/>
    <w:semiHidden/>
    <w:unhideWhenUsed/>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0F2F2" w:themeFill="accent1" w:themeFillTint="33"/>
    </w:tcPr>
    <w:tblStylePr w:type="firstRow">
      <w:rPr>
        <w:b/>
        <w:bCs/>
      </w:rPr>
      <w:tblPr/>
      <w:tcPr>
        <w:shd w:val="clear" w:color="auto" w:fill="C1E6E5" w:themeFill="accent1" w:themeFillTint="66"/>
      </w:tcPr>
    </w:tblStylePr>
    <w:tblStylePr w:type="lastRow">
      <w:rPr>
        <w:b/>
        <w:bCs/>
        <w:color w:val="000000" w:themeColor="text1"/>
        <w14:textFill>
          <w14:solidFill>
            <w14:schemeClr w14:val="tx1"/>
          </w14:solidFill>
        </w14:textFill>
      </w:rPr>
      <w:tblPr/>
      <w:tcPr>
        <w:shd w:val="clear" w:color="auto" w:fill="C1E6E5" w:themeFill="accent1" w:themeFillTint="66"/>
      </w:tcPr>
    </w:tblStylePr>
    <w:tblStylePr w:type="firstCol">
      <w:rPr>
        <w:color w:val="FFFFFF" w:themeColor="background1"/>
        <w14:textFill>
          <w14:solidFill>
            <w14:schemeClr w14:val="bg1"/>
          </w14:solidFill>
        </w14:textFill>
      </w:rPr>
      <w:tblPr/>
      <w:tcPr>
        <w:shd w:val="clear" w:color="auto" w:fill="3F9E9B" w:themeFill="accent1" w:themeFillShade="BF"/>
      </w:tcPr>
    </w:tblStylePr>
    <w:tblStylePr w:type="lastCol">
      <w:rPr>
        <w:color w:val="FFFFFF" w:themeColor="background1"/>
        <w14:textFill>
          <w14:solidFill>
            <w14:schemeClr w14:val="bg1"/>
          </w14:solidFill>
        </w14:textFill>
      </w:rPr>
      <w:tblPr/>
      <w:tcPr>
        <w:shd w:val="clear" w:color="auto" w:fill="3F9E9B" w:themeFill="accent1" w:themeFillShade="BF"/>
      </w:tc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244">
    <w:name w:val="Colorful Grid Accent 2"/>
    <w:basedOn w:val="12"/>
    <w:semiHidden/>
    <w:unhideWhenUsed/>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E6DB" w:themeFill="accent2" w:themeFillTint="33"/>
    </w:tcPr>
    <w:tblStylePr w:type="firstRow">
      <w:rPr>
        <w:b/>
        <w:bCs/>
      </w:rPr>
      <w:tblPr/>
      <w:tcPr>
        <w:shd w:val="clear" w:color="auto" w:fill="E5CDB7" w:themeFill="accent2" w:themeFillTint="66"/>
      </w:tcPr>
    </w:tblStylePr>
    <w:tblStylePr w:type="lastRow">
      <w:rPr>
        <w:b/>
        <w:bCs/>
        <w:color w:val="000000" w:themeColor="text1"/>
        <w14:textFill>
          <w14:solidFill>
            <w14:schemeClr w14:val="tx1"/>
          </w14:solidFill>
        </w14:textFill>
      </w:rPr>
      <w:tblPr/>
      <w:tcPr>
        <w:shd w:val="clear" w:color="auto" w:fill="E5CDB7" w:themeFill="accent2" w:themeFillTint="66"/>
      </w:tcPr>
    </w:tblStylePr>
    <w:tblStylePr w:type="firstCol">
      <w:rPr>
        <w:color w:val="FFFFFF" w:themeColor="background1"/>
        <w14:textFill>
          <w14:solidFill>
            <w14:schemeClr w14:val="bg1"/>
          </w14:solidFill>
        </w14:textFill>
      </w:rPr>
      <w:tblPr/>
      <w:tcPr>
        <w:shd w:val="clear" w:color="auto" w:fill="936235" w:themeFill="accent2" w:themeFillShade="BF"/>
      </w:tcPr>
    </w:tblStylePr>
    <w:tblStylePr w:type="lastCol">
      <w:rPr>
        <w:color w:val="FFFFFF" w:themeColor="background1"/>
        <w14:textFill>
          <w14:solidFill>
            <w14:schemeClr w14:val="bg1"/>
          </w14:solidFill>
        </w14:textFill>
      </w:rPr>
      <w:tblPr/>
      <w:tcPr>
        <w:shd w:val="clear" w:color="auto" w:fill="936235" w:themeFill="accent2" w:themeFillShade="BF"/>
      </w:tc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245">
    <w:name w:val="Colorful Grid Accent 3"/>
    <w:basedOn w:val="12"/>
    <w:semiHidden/>
    <w:unhideWhenUsed/>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0DED6" w:themeFill="accent3" w:themeFillTint="33"/>
    </w:tcPr>
    <w:tblStylePr w:type="firstRow">
      <w:rPr>
        <w:b/>
        <w:bCs/>
      </w:rPr>
      <w:tblPr/>
      <w:tcPr>
        <w:shd w:val="clear" w:color="auto" w:fill="E1BEAE" w:themeFill="accent3" w:themeFillTint="66"/>
      </w:tcPr>
    </w:tblStylePr>
    <w:tblStylePr w:type="lastRow">
      <w:rPr>
        <w:b/>
        <w:bCs/>
        <w:color w:val="000000" w:themeColor="text1"/>
        <w14:textFill>
          <w14:solidFill>
            <w14:schemeClr w14:val="tx1"/>
          </w14:solidFill>
        </w14:textFill>
      </w:rPr>
      <w:tblPr/>
      <w:tcPr>
        <w:shd w:val="clear" w:color="auto" w:fill="E1BEAE" w:themeFill="accent3" w:themeFillTint="66"/>
      </w:tcPr>
    </w:tblStylePr>
    <w:tblStylePr w:type="firstCol">
      <w:rPr>
        <w:color w:val="FFFFFF" w:themeColor="background1"/>
        <w14:textFill>
          <w14:solidFill>
            <w14:schemeClr w14:val="bg1"/>
          </w14:solidFill>
        </w14:textFill>
      </w:rPr>
      <w:tblPr/>
      <w:tcPr>
        <w:shd w:val="clear" w:color="auto" w:fill="80482F" w:themeFill="accent3" w:themeFillShade="BF"/>
      </w:tcPr>
    </w:tblStylePr>
    <w:tblStylePr w:type="lastCol">
      <w:rPr>
        <w:color w:val="FFFFFF" w:themeColor="background1"/>
        <w14:textFill>
          <w14:solidFill>
            <w14:schemeClr w14:val="bg1"/>
          </w14:solidFill>
        </w14:textFill>
      </w:rPr>
      <w:tblPr/>
      <w:tcPr>
        <w:shd w:val="clear" w:color="auto" w:fill="80482F" w:themeFill="accent3" w:themeFillShade="BF"/>
      </w:tc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246">
    <w:name w:val="Colorful Grid Accent 4"/>
    <w:basedOn w:val="12"/>
    <w:semiHidden/>
    <w:unhideWhenUsed/>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EFE0" w:themeFill="accent4" w:themeFillTint="33"/>
    </w:tcPr>
    <w:tblStylePr w:type="firstRow">
      <w:rPr>
        <w:b/>
        <w:bCs/>
      </w:rPr>
      <w:tblPr/>
      <w:tcPr>
        <w:shd w:val="clear" w:color="auto" w:fill="D6E0C2" w:themeFill="accent4" w:themeFillTint="66"/>
      </w:tcPr>
    </w:tblStylePr>
    <w:tblStylePr w:type="lastRow">
      <w:rPr>
        <w:b/>
        <w:bCs/>
        <w:color w:val="000000" w:themeColor="text1"/>
        <w14:textFill>
          <w14:solidFill>
            <w14:schemeClr w14:val="tx1"/>
          </w14:solidFill>
        </w14:textFill>
      </w:rPr>
      <w:tblPr/>
      <w:tcPr>
        <w:shd w:val="clear" w:color="auto" w:fill="D6E0C2" w:themeFill="accent4" w:themeFillTint="66"/>
      </w:tcPr>
    </w:tblStylePr>
    <w:tblStylePr w:type="firstCol">
      <w:rPr>
        <w:color w:val="FFFFFF" w:themeColor="background1"/>
        <w14:textFill>
          <w14:solidFill>
            <w14:schemeClr w14:val="bg1"/>
          </w14:solidFill>
        </w14:textFill>
      </w:rPr>
      <w:tblPr/>
      <w:tcPr>
        <w:shd w:val="clear" w:color="auto" w:fill="758C46" w:themeFill="accent4" w:themeFillShade="BF"/>
      </w:tcPr>
    </w:tblStylePr>
    <w:tblStylePr w:type="lastCol">
      <w:rPr>
        <w:color w:val="FFFFFF" w:themeColor="background1"/>
        <w14:textFill>
          <w14:solidFill>
            <w14:schemeClr w14:val="bg1"/>
          </w14:solidFill>
        </w14:textFill>
      </w:rPr>
      <w:tblPr/>
      <w:tcPr>
        <w:shd w:val="clear" w:color="auto" w:fill="758C46" w:themeFill="accent4" w:themeFillShade="BF"/>
      </w:tc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247">
    <w:name w:val="Colorful Grid Accent 5"/>
    <w:basedOn w:val="12"/>
    <w:semiHidden/>
    <w:unhideWhenUsed/>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FE0E1" w:themeFill="accent5" w:themeFillTint="33"/>
    </w:tcPr>
    <w:tblStylePr w:type="firstRow">
      <w:rPr>
        <w:b/>
        <w:bCs/>
      </w:rPr>
      <w:tblPr/>
      <w:tcPr>
        <w:shd w:val="clear" w:color="auto" w:fill="E0C2C3" w:themeFill="accent5" w:themeFillTint="66"/>
      </w:tcPr>
    </w:tblStylePr>
    <w:tblStylePr w:type="lastRow">
      <w:rPr>
        <w:b/>
        <w:bCs/>
        <w:color w:val="000000" w:themeColor="text1"/>
        <w14:textFill>
          <w14:solidFill>
            <w14:schemeClr w14:val="tx1"/>
          </w14:solidFill>
        </w14:textFill>
      </w:rPr>
      <w:tblPr/>
      <w:tcPr>
        <w:shd w:val="clear" w:color="auto" w:fill="E0C2C3" w:themeFill="accent5" w:themeFillTint="66"/>
      </w:tcPr>
    </w:tblStylePr>
    <w:tblStylePr w:type="firstCol">
      <w:rPr>
        <w:color w:val="FFFFFF" w:themeColor="background1"/>
        <w14:textFill>
          <w14:solidFill>
            <w14:schemeClr w14:val="bg1"/>
          </w14:solidFill>
        </w14:textFill>
      </w:rPr>
      <w:tblPr/>
      <w:tcPr>
        <w:shd w:val="clear" w:color="auto" w:fill="8E4749" w:themeFill="accent5" w:themeFillShade="BF"/>
      </w:tcPr>
    </w:tblStylePr>
    <w:tblStylePr w:type="lastCol">
      <w:rPr>
        <w:color w:val="FFFFFF" w:themeColor="background1"/>
        <w14:textFill>
          <w14:solidFill>
            <w14:schemeClr w14:val="bg1"/>
          </w14:solidFill>
        </w14:textFill>
      </w:rPr>
      <w:tblPr/>
      <w:tcPr>
        <w:shd w:val="clear" w:color="auto" w:fill="8E4749" w:themeFill="accent5" w:themeFillShade="BF"/>
      </w:tcPr>
    </w:tblStylePr>
    <w:tblStylePr w:type="band1Vert">
      <w:tblPr/>
      <w:tcPr>
        <w:shd w:val="clear" w:color="auto" w:fill="D9B4B5" w:themeFill="accent5" w:themeFillTint="7F"/>
      </w:tcPr>
    </w:tblStylePr>
    <w:tblStylePr w:type="band1Horz">
      <w:tblPr/>
      <w:tcPr>
        <w:shd w:val="clear" w:color="auto" w:fill="D9B4B5" w:themeFill="accent5" w:themeFillTint="7F"/>
      </w:tcPr>
    </w:tblStylePr>
  </w:style>
  <w:style w:type="table" w:styleId="248">
    <w:name w:val="Colorful Grid Accent 6"/>
    <w:basedOn w:val="12"/>
    <w:semiHidden/>
    <w:unhideWhenUsed/>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5F1E0" w:themeFill="accent6" w:themeFillTint="33"/>
    </w:tcPr>
    <w:tblStylePr w:type="firstRow">
      <w:rPr>
        <w:b/>
        <w:bCs/>
      </w:rPr>
      <w:tblPr/>
      <w:tcPr>
        <w:shd w:val="clear" w:color="auto" w:fill="ECE3C1" w:themeFill="accent6" w:themeFillTint="66"/>
      </w:tcPr>
    </w:tblStylePr>
    <w:tblStylePr w:type="lastRow">
      <w:rPr>
        <w:b/>
        <w:bCs/>
        <w:color w:val="000000" w:themeColor="text1"/>
        <w14:textFill>
          <w14:solidFill>
            <w14:schemeClr w14:val="tx1"/>
          </w14:solidFill>
        </w14:textFill>
      </w:rPr>
      <w:tblPr/>
      <w:tcPr>
        <w:shd w:val="clear" w:color="auto" w:fill="ECE3C1" w:themeFill="accent6" w:themeFillTint="66"/>
      </w:tcPr>
    </w:tblStylePr>
    <w:tblStylePr w:type="firstCol">
      <w:rPr>
        <w:color w:val="FFFFFF" w:themeColor="background1"/>
        <w14:textFill>
          <w14:solidFill>
            <w14:schemeClr w14:val="bg1"/>
          </w14:solidFill>
        </w14:textFill>
      </w:rPr>
      <w:tblPr/>
      <w:tcPr>
        <w:shd w:val="clear" w:color="auto" w:fill="B39835" w:themeFill="accent6" w:themeFillShade="BF"/>
      </w:tcPr>
    </w:tblStylePr>
    <w:tblStylePr w:type="lastCol">
      <w:rPr>
        <w:color w:val="FFFFFF" w:themeColor="background1"/>
        <w14:textFill>
          <w14:solidFill>
            <w14:schemeClr w14:val="bg1"/>
          </w14:solidFill>
        </w14:textFill>
      </w:rPr>
      <w:tblPr/>
      <w:tcPr>
        <w:shd w:val="clear" w:color="auto" w:fill="B39835" w:themeFill="accent6" w:themeFillShade="BF"/>
      </w:tc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character" w:customStyle="1" w:styleId="249">
    <w:name w:val="Titre Car"/>
    <w:basedOn w:val="11"/>
    <w:link w:val="140"/>
    <w:uiPriority w:val="1"/>
    <w:rPr>
      <w:rFonts w:asciiTheme="majorHAnsi" w:hAnsiTheme="majorHAnsi" w:eastAsiaTheme="majorEastAsia" w:cstheme="majorBidi"/>
      <w:b/>
      <w:color w:val="232220" w:themeColor="text2"/>
      <w:kern w:val="28"/>
      <w:sz w:val="78"/>
      <w:szCs w:val="56"/>
      <w14:textFill>
        <w14:solidFill>
          <w14:schemeClr w14:val="tx2"/>
        </w14:solidFill>
      </w14:textFill>
    </w:rPr>
  </w:style>
  <w:style w:type="character" w:customStyle="1" w:styleId="250">
    <w:name w:val="Titre 1 Car"/>
    <w:basedOn w:val="11"/>
    <w:link w:val="2"/>
    <w:uiPriority w:val="9"/>
    <w:rPr>
      <w:rFonts w:asciiTheme="majorHAnsi" w:hAnsiTheme="majorHAnsi" w:eastAsiaTheme="majorEastAsia" w:cstheme="majorBidi"/>
      <w:b/>
      <w:color w:val="232220" w:themeColor="text2"/>
      <w:sz w:val="48"/>
      <w:szCs w:val="32"/>
      <w14:textFill>
        <w14:solidFill>
          <w14:schemeClr w14:val="tx2"/>
        </w14:solidFill>
      </w14:textFill>
    </w:rPr>
  </w:style>
  <w:style w:type="paragraph" w:styleId="251">
    <w:name w:val="Quote"/>
    <w:basedOn w:val="1"/>
    <w:link w:val="252"/>
    <w:qFormat/>
    <w:uiPriority w:val="29"/>
    <w:pPr>
      <w:spacing w:before="240" w:after="360" w:line="240" w:lineRule="auto"/>
    </w:pPr>
    <w:rPr>
      <w:rFonts w:asciiTheme="majorHAnsi" w:hAnsiTheme="majorHAnsi"/>
      <w:i/>
      <w:iCs/>
      <w:color w:val="232220" w:themeColor="text2"/>
      <w:sz w:val="36"/>
      <w14:textFill>
        <w14:solidFill>
          <w14:schemeClr w14:val="tx2"/>
        </w14:solidFill>
      </w14:textFill>
    </w:rPr>
  </w:style>
  <w:style w:type="character" w:customStyle="1" w:styleId="252">
    <w:name w:val="Citation Car"/>
    <w:basedOn w:val="11"/>
    <w:link w:val="251"/>
    <w:uiPriority w:val="29"/>
    <w:rPr>
      <w:rFonts w:asciiTheme="majorHAnsi" w:hAnsiTheme="majorHAnsi"/>
      <w:i/>
      <w:iCs/>
      <w:color w:val="232220" w:themeColor="text2"/>
      <w:sz w:val="36"/>
      <w14:textFill>
        <w14:solidFill>
          <w14:schemeClr w14:val="tx2"/>
        </w14:solidFill>
      </w14:textFill>
    </w:rPr>
  </w:style>
  <w:style w:type="character" w:customStyle="1" w:styleId="253">
    <w:name w:val="Titre 2 Car"/>
    <w:basedOn w:val="11"/>
    <w:link w:val="3"/>
    <w:semiHidden/>
    <w:uiPriority w:val="9"/>
    <w:rPr>
      <w:rFonts w:asciiTheme="majorHAnsi" w:hAnsiTheme="majorHAnsi" w:eastAsiaTheme="majorEastAsia" w:cstheme="majorBidi"/>
      <w:color w:val="232220" w:themeColor="text2"/>
      <w:sz w:val="44"/>
      <w:szCs w:val="26"/>
      <w14:textFill>
        <w14:solidFill>
          <w14:schemeClr w14:val="tx2"/>
        </w14:solidFill>
      </w14:textFill>
    </w:rPr>
  </w:style>
  <w:style w:type="table" w:customStyle="1" w:styleId="254">
    <w:name w:val="Rapport en gras"/>
    <w:basedOn w:val="12"/>
    <w:uiPriority w:val="99"/>
    <w:pPr>
      <w:spacing w:before="120" w:after="120" w:line="240" w:lineRule="auto"/>
    </w:pPr>
    <w:tblStylePr w:type="firstRow">
      <w:rPr>
        <w:rFonts w:asciiTheme="majorHAnsi" w:hAnsiTheme="majorHAnsi"/>
        <w:b/>
        <w:i w:val="0"/>
        <w:color w:val="232220" w:themeColor="text2"/>
        <w:sz w:val="24"/>
        <w14:textFill>
          <w14:solidFill>
            <w14:schemeClr w14:val="tx2"/>
          </w14:solidFill>
        </w14:textFill>
      </w:rPr>
      <w:tblPr/>
      <w:trPr>
        <w:tblHeader/>
      </w:trPr>
      <w:tcPr>
        <w:tcBorders>
          <w:top w:val="nil"/>
          <w:left w:val="nil"/>
          <w:bottom w:val="single" w:color="232220" w:themeColor="text2" w:sz="12" w:space="0"/>
          <w:right w:val="nil"/>
          <w:insideH w:val="nil"/>
          <w:insideV w:val="nil"/>
          <w:tl2br w:val="nil"/>
          <w:tr2bl w:val="nil"/>
        </w:tcBorders>
        <w:vAlign w:val="bottom"/>
      </w:tcPr>
    </w:tblStylePr>
    <w:tblStylePr w:type="firstCol">
      <w:rPr>
        <w:rFonts w:asciiTheme="majorHAnsi" w:hAnsiTheme="majorHAnsi"/>
        <w:b/>
        <w:i w:val="0"/>
        <w:color w:val="232220" w:themeColor="text2"/>
        <w:sz w:val="24"/>
        <w14:textFill>
          <w14:solidFill>
            <w14:schemeClr w14:val="tx2"/>
          </w14:solidFill>
        </w14:textFill>
      </w:rPr>
    </w:tblStylePr>
  </w:style>
  <w:style w:type="character" w:customStyle="1" w:styleId="255">
    <w:name w:val="Titre 3 Car"/>
    <w:basedOn w:val="11"/>
    <w:link w:val="4"/>
    <w:semiHidden/>
    <w:uiPriority w:val="9"/>
    <w:rPr>
      <w:rFonts w:asciiTheme="majorHAnsi" w:hAnsiTheme="majorHAnsi" w:eastAsiaTheme="majorEastAsia" w:cstheme="majorBidi"/>
      <w:i/>
      <w:color w:val="232220" w:themeColor="text2"/>
      <w:sz w:val="44"/>
      <w14:textFill>
        <w14:solidFill>
          <w14:schemeClr w14:val="tx2"/>
        </w14:solidFill>
      </w14:textFill>
    </w:rPr>
  </w:style>
  <w:style w:type="character" w:customStyle="1" w:styleId="256">
    <w:name w:val="Titre 4 Car"/>
    <w:basedOn w:val="11"/>
    <w:link w:val="5"/>
    <w:semiHidden/>
    <w:uiPriority w:val="9"/>
    <w:rPr>
      <w:rFonts w:asciiTheme="majorHAnsi" w:hAnsiTheme="majorHAnsi" w:eastAsiaTheme="majorEastAsia" w:cstheme="majorBidi"/>
      <w:b/>
      <w:iCs/>
      <w:color w:val="232220" w:themeColor="text2"/>
      <w:sz w:val="40"/>
      <w14:textFill>
        <w14:solidFill>
          <w14:schemeClr w14:val="tx2"/>
        </w14:solidFill>
      </w14:textFill>
    </w:rPr>
  </w:style>
  <w:style w:type="character" w:customStyle="1" w:styleId="257">
    <w:name w:val="Pied de page Car"/>
    <w:basedOn w:val="11"/>
    <w:link w:val="37"/>
    <w:uiPriority w:val="99"/>
  </w:style>
  <w:style w:type="character" w:customStyle="1" w:styleId="258">
    <w:name w:val="Titre 5 Car"/>
    <w:basedOn w:val="11"/>
    <w:link w:val="6"/>
    <w:semiHidden/>
    <w:uiPriority w:val="9"/>
    <w:rPr>
      <w:rFonts w:asciiTheme="majorHAnsi" w:hAnsiTheme="majorHAnsi" w:eastAsiaTheme="majorEastAsia" w:cstheme="majorBidi"/>
      <w:i/>
      <w:color w:val="232220" w:themeColor="text2"/>
      <w:sz w:val="40"/>
      <w14:textFill>
        <w14:solidFill>
          <w14:schemeClr w14:val="tx2"/>
        </w14:solidFill>
      </w14:textFill>
    </w:rPr>
  </w:style>
  <w:style w:type="character" w:customStyle="1" w:styleId="259">
    <w:name w:val="Titre 6 Car"/>
    <w:basedOn w:val="11"/>
    <w:link w:val="7"/>
    <w:semiHidden/>
    <w:uiPriority w:val="9"/>
    <w:rPr>
      <w:rFonts w:asciiTheme="majorHAnsi" w:hAnsiTheme="majorHAnsi" w:eastAsiaTheme="majorEastAsia" w:cstheme="majorBidi"/>
      <w:color w:val="232220" w:themeColor="text2"/>
      <w:sz w:val="40"/>
      <w14:textFill>
        <w14:solidFill>
          <w14:schemeClr w14:val="tx2"/>
        </w14:solidFill>
      </w14:textFill>
    </w:rPr>
  </w:style>
  <w:style w:type="character" w:customStyle="1" w:styleId="260">
    <w:name w:val="Titre 7 Car"/>
    <w:basedOn w:val="11"/>
    <w:link w:val="8"/>
    <w:semiHidden/>
    <w:uiPriority w:val="9"/>
    <w:rPr>
      <w:rFonts w:asciiTheme="majorHAnsi" w:hAnsiTheme="majorHAnsi" w:eastAsiaTheme="majorEastAsia" w:cstheme="majorBidi"/>
      <w:b/>
      <w:iCs/>
      <w:color w:val="232220" w:themeColor="text2"/>
      <w:sz w:val="32"/>
      <w14:textFill>
        <w14:solidFill>
          <w14:schemeClr w14:val="tx2"/>
        </w14:solidFill>
      </w14:textFill>
    </w:rPr>
  </w:style>
  <w:style w:type="character" w:customStyle="1" w:styleId="261">
    <w:name w:val="Titre 8 Car"/>
    <w:basedOn w:val="11"/>
    <w:link w:val="9"/>
    <w:semiHidden/>
    <w:uiPriority w:val="9"/>
    <w:rPr>
      <w:rFonts w:asciiTheme="majorHAnsi" w:hAnsiTheme="majorHAnsi" w:eastAsiaTheme="majorEastAsia" w:cstheme="majorBidi"/>
      <w:i/>
      <w:color w:val="232220" w:themeColor="text2"/>
      <w:sz w:val="32"/>
      <w:szCs w:val="21"/>
      <w14:textFill>
        <w14:solidFill>
          <w14:schemeClr w14:val="tx2"/>
        </w14:solidFill>
      </w14:textFill>
    </w:rPr>
  </w:style>
  <w:style w:type="character" w:customStyle="1" w:styleId="262">
    <w:name w:val="Titre 9 Car"/>
    <w:basedOn w:val="11"/>
    <w:link w:val="10"/>
    <w:semiHidden/>
    <w:uiPriority w:val="9"/>
    <w:rPr>
      <w:rFonts w:asciiTheme="majorHAnsi" w:hAnsiTheme="majorHAnsi" w:eastAsiaTheme="majorEastAsia" w:cstheme="majorBidi"/>
      <w:iCs/>
      <w:color w:val="232220" w:themeColor="text2"/>
      <w:szCs w:val="21"/>
      <w14:textFill>
        <w14:solidFill>
          <w14:schemeClr w14:val="tx2"/>
        </w14:solidFill>
      </w14:textFill>
    </w:rPr>
  </w:style>
  <w:style w:type="character" w:customStyle="1" w:styleId="263">
    <w:name w:val="Sous-titre Car"/>
    <w:basedOn w:val="11"/>
    <w:link w:val="93"/>
    <w:semiHidden/>
    <w:uiPriority w:val="11"/>
    <w:rPr>
      <w:rFonts w:eastAsiaTheme="minorEastAsia"/>
      <w:color w:val="595959" w:themeColor="text1" w:themeTint="A6"/>
      <w:sz w:val="56"/>
      <w:szCs w:val="22"/>
      <w14:textFill>
        <w14:solidFill>
          <w14:schemeClr w14:val="tx1">
            <w14:lumMod w14:val="65000"/>
            <w14:lumOff w14:val="35000"/>
          </w14:schemeClr>
        </w14:solidFill>
      </w14:textFill>
    </w:rPr>
  </w:style>
  <w:style w:type="character" w:customStyle="1" w:styleId="264">
    <w:name w:val="En-tête Car"/>
    <w:basedOn w:val="11"/>
    <w:link w:val="40"/>
    <w:uiPriority w:val="98"/>
  </w:style>
  <w:style w:type="paragraph" w:customStyle="1" w:styleId="265">
    <w:name w:val="TOC Heading"/>
    <w:basedOn w:val="2"/>
    <w:next w:val="2"/>
    <w:semiHidden/>
    <w:unhideWhenUsed/>
    <w:qFormat/>
    <w:uiPriority w:val="39"/>
  </w:style>
  <w:style w:type="paragraph" w:styleId="266">
    <w:name w:val="Intense Quote"/>
    <w:basedOn w:val="1"/>
    <w:next w:val="1"/>
    <w:link w:val="267"/>
    <w:semiHidden/>
    <w:unhideWhenUsed/>
    <w:qFormat/>
    <w:uiPriority w:val="30"/>
    <w:pPr>
      <w:spacing w:before="360" w:after="360"/>
      <w:jc w:val="center"/>
    </w:pPr>
    <w:rPr>
      <w:i/>
      <w:iCs/>
      <w:color w:val="2A6A68" w:themeColor="accent1" w:themeShade="80"/>
    </w:rPr>
  </w:style>
  <w:style w:type="character" w:customStyle="1" w:styleId="267">
    <w:name w:val="Citation intense Car"/>
    <w:basedOn w:val="11"/>
    <w:link w:val="266"/>
    <w:semiHidden/>
    <w:uiPriority w:val="30"/>
    <w:rPr>
      <w:i/>
      <w:iCs/>
      <w:color w:val="2A6A68" w:themeColor="accent1" w:themeShade="80"/>
    </w:rPr>
  </w:style>
  <w:style w:type="character" w:customStyle="1" w:styleId="268">
    <w:name w:val="Intense Reference"/>
    <w:basedOn w:val="11"/>
    <w:semiHidden/>
    <w:unhideWhenUsed/>
    <w:qFormat/>
    <w:uiPriority w:val="32"/>
    <w:rPr>
      <w:b/>
      <w:bCs/>
      <w:smallCaps/>
      <w:color w:val="2A6A68" w:themeColor="accent1" w:themeShade="80"/>
    </w:rPr>
  </w:style>
  <w:style w:type="character" w:customStyle="1" w:styleId="269">
    <w:name w:val="Book Title"/>
    <w:basedOn w:val="11"/>
    <w:semiHidden/>
    <w:unhideWhenUsed/>
    <w:qFormat/>
    <w:uiPriority w:val="33"/>
    <w:rPr>
      <w:b/>
      <w:bCs/>
      <w:i/>
      <w:iCs/>
    </w:rPr>
  </w:style>
  <w:style w:type="character" w:customStyle="1" w:styleId="270">
    <w:name w:val="Texte de bulles Car"/>
    <w:basedOn w:val="11"/>
    <w:link w:val="13"/>
    <w:semiHidden/>
    <w:uiPriority w:val="99"/>
    <w:rPr>
      <w:rFonts w:ascii="Segoe UI" w:hAnsi="Segoe UI" w:cs="Segoe UI"/>
      <w:sz w:val="22"/>
      <w:szCs w:val="18"/>
    </w:rPr>
  </w:style>
  <w:style w:type="character" w:customStyle="1" w:styleId="271">
    <w:name w:val="Corps de texte 3 Car"/>
    <w:basedOn w:val="11"/>
    <w:link w:val="17"/>
    <w:semiHidden/>
    <w:uiPriority w:val="99"/>
    <w:rPr>
      <w:sz w:val="22"/>
      <w:szCs w:val="16"/>
    </w:rPr>
  </w:style>
  <w:style w:type="character" w:customStyle="1" w:styleId="272">
    <w:name w:val="Corps de texte Car"/>
    <w:basedOn w:val="11"/>
    <w:link w:val="15"/>
    <w:semiHidden/>
    <w:uiPriority w:val="99"/>
  </w:style>
  <w:style w:type="character" w:customStyle="1" w:styleId="273">
    <w:name w:val="Retrait corps de texte 3 Car"/>
    <w:basedOn w:val="11"/>
    <w:link w:val="22"/>
    <w:semiHidden/>
    <w:uiPriority w:val="99"/>
    <w:rPr>
      <w:sz w:val="22"/>
      <w:szCs w:val="16"/>
    </w:rPr>
  </w:style>
  <w:style w:type="character" w:customStyle="1" w:styleId="274">
    <w:name w:val="Commentaire Car"/>
    <w:basedOn w:val="11"/>
    <w:link w:val="26"/>
    <w:semiHidden/>
    <w:uiPriority w:val="99"/>
    <w:rPr>
      <w:sz w:val="22"/>
      <w:szCs w:val="20"/>
    </w:rPr>
  </w:style>
  <w:style w:type="character" w:customStyle="1" w:styleId="275">
    <w:name w:val="Objet du commentaire Car"/>
    <w:basedOn w:val="274"/>
    <w:link w:val="27"/>
    <w:semiHidden/>
    <w:uiPriority w:val="99"/>
    <w:rPr>
      <w:b/>
      <w:bCs/>
      <w:sz w:val="22"/>
      <w:szCs w:val="20"/>
    </w:rPr>
  </w:style>
  <w:style w:type="character" w:customStyle="1" w:styleId="276">
    <w:name w:val="Explorateur de documents Car"/>
    <w:basedOn w:val="11"/>
    <w:link w:val="29"/>
    <w:semiHidden/>
    <w:uiPriority w:val="99"/>
    <w:rPr>
      <w:rFonts w:ascii="Segoe UI" w:hAnsi="Segoe UI" w:cs="Segoe UI"/>
      <w:sz w:val="22"/>
      <w:szCs w:val="16"/>
    </w:rPr>
  </w:style>
  <w:style w:type="character" w:customStyle="1" w:styleId="277">
    <w:name w:val="Note de fin Car"/>
    <w:basedOn w:val="11"/>
    <w:link w:val="33"/>
    <w:semiHidden/>
    <w:uiPriority w:val="99"/>
    <w:rPr>
      <w:sz w:val="22"/>
      <w:szCs w:val="20"/>
    </w:rPr>
  </w:style>
  <w:style w:type="character" w:customStyle="1" w:styleId="278">
    <w:name w:val="Note de bas de page Car"/>
    <w:basedOn w:val="11"/>
    <w:link w:val="39"/>
    <w:semiHidden/>
    <w:uiPriority w:val="99"/>
    <w:rPr>
      <w:sz w:val="22"/>
      <w:szCs w:val="20"/>
    </w:rPr>
  </w:style>
  <w:style w:type="character" w:customStyle="1" w:styleId="279">
    <w:name w:val="Préformaté HTML Car"/>
    <w:basedOn w:val="11"/>
    <w:link w:val="47"/>
    <w:semiHidden/>
    <w:uiPriority w:val="99"/>
    <w:rPr>
      <w:rFonts w:ascii="Consolas" w:hAnsi="Consolas"/>
      <w:sz w:val="22"/>
      <w:szCs w:val="20"/>
    </w:rPr>
  </w:style>
  <w:style w:type="character" w:customStyle="1" w:styleId="280">
    <w:name w:val="Texte de macro Car"/>
    <w:basedOn w:val="11"/>
    <w:link w:val="83"/>
    <w:semiHidden/>
    <w:uiPriority w:val="99"/>
    <w:rPr>
      <w:rFonts w:ascii="Consolas" w:hAnsi="Consolas"/>
      <w:sz w:val="22"/>
      <w:szCs w:val="20"/>
    </w:rPr>
  </w:style>
  <w:style w:type="character" w:customStyle="1" w:styleId="281">
    <w:name w:val="Texte brut Car"/>
    <w:basedOn w:val="11"/>
    <w:link w:val="89"/>
    <w:semiHidden/>
    <w:uiPriority w:val="99"/>
    <w:rPr>
      <w:rFonts w:ascii="Consolas" w:hAnsi="Consolas"/>
      <w:sz w:val="22"/>
      <w:szCs w:val="21"/>
    </w:rPr>
  </w:style>
  <w:style w:type="character" w:customStyle="1" w:styleId="282">
    <w:name w:val="Mention non résolue1"/>
    <w:basedOn w:val="11"/>
    <w:semiHidden/>
    <w:unhideWhenUsed/>
    <w:uiPriority w:val="99"/>
    <w:rPr>
      <w:color w:val="5D5A55" w:themeColor="text2" w:themeTint="BF"/>
      <w:shd w:val="clear" w:color="auto" w:fill="DEDEDA" w:themeFill="background2" w:themeFillShade="E6"/>
      <w14:textFill>
        <w14:solidFill>
          <w14:schemeClr w14:val="tx2">
            <w14:lumMod w14:val="75000"/>
            <w14:lumOff w14:val="25000"/>
          </w14:schemeClr>
        </w14:solidFill>
      </w14:textFill>
    </w:rPr>
  </w:style>
  <w:style w:type="character" w:styleId="283">
    <w:name w:val="Placeholder Text"/>
    <w:basedOn w:val="11"/>
    <w:semiHidden/>
    <w:uiPriority w:val="99"/>
    <w:rPr>
      <w:color w:val="5D5A55" w:themeColor="text2" w:themeTint="BF"/>
      <w14:textFill>
        <w14:solidFill>
          <w14:schemeClr w14:val="tx2">
            <w14:lumMod w14:val="75000"/>
            <w14:lumOff w14:val="25000"/>
          </w14:schemeClr>
        </w14:solidFill>
      </w14:textFill>
    </w:rPr>
  </w:style>
  <w:style w:type="character" w:customStyle="1" w:styleId="284">
    <w:name w:val="En-tête de message Car"/>
    <w:basedOn w:val="11"/>
    <w:link w:val="84"/>
    <w:semiHidden/>
    <w:uiPriority w:val="99"/>
    <w:rPr>
      <w:rFonts w:asciiTheme="majorHAnsi" w:hAnsiTheme="majorHAnsi" w:eastAsiaTheme="majorEastAsia" w:cstheme="majorBidi"/>
      <w:color w:val="3A3835" w:themeColor="text2" w:themeTint="E6"/>
      <w:shd w:val="pct20" w:color="auto" w:fill="auto"/>
      <w14:textFill>
        <w14:solidFill>
          <w14:schemeClr w14:val="tx2">
            <w14:lumMod w14:val="90000"/>
            <w14:lumOff w14:val="10000"/>
          </w14:schemeClr>
        </w14:solidFill>
      </w14:textFill>
    </w:rPr>
  </w:style>
  <w:style w:type="character" w:customStyle="1" w:styleId="285">
    <w:name w:val="Intense Emphasis"/>
    <w:basedOn w:val="11"/>
    <w:semiHidden/>
    <w:unhideWhenUsed/>
    <w:qFormat/>
    <w:uiPriority w:val="21"/>
    <w:rPr>
      <w:i/>
      <w:iCs/>
      <w:color w:val="2A6A68" w:themeColor="accent1" w:themeShade="80"/>
    </w:rPr>
  </w:style>
  <w:style w:type="paragraph" w:customStyle="1" w:styleId="286">
    <w:name w:val="Bibliography"/>
    <w:basedOn w:val="1"/>
    <w:next w:val="1"/>
    <w:semiHidden/>
    <w:unhideWhenUsed/>
    <w:uiPriority w:val="37"/>
  </w:style>
  <w:style w:type="character" w:customStyle="1" w:styleId="287">
    <w:name w:val="Corps de texte 2 Car"/>
    <w:basedOn w:val="11"/>
    <w:link w:val="16"/>
    <w:semiHidden/>
    <w:uiPriority w:val="99"/>
  </w:style>
  <w:style w:type="character" w:customStyle="1" w:styleId="288">
    <w:name w:val="Retrait 1re ligne Car"/>
    <w:basedOn w:val="272"/>
    <w:link w:val="18"/>
    <w:semiHidden/>
    <w:uiPriority w:val="99"/>
  </w:style>
  <w:style w:type="character" w:customStyle="1" w:styleId="289">
    <w:name w:val="Retrait corps de texte Car"/>
    <w:basedOn w:val="11"/>
    <w:link w:val="19"/>
    <w:semiHidden/>
    <w:uiPriority w:val="99"/>
  </w:style>
  <w:style w:type="character" w:customStyle="1" w:styleId="290">
    <w:name w:val="Retrait corps et 1re lig. Car"/>
    <w:basedOn w:val="289"/>
    <w:link w:val="20"/>
    <w:semiHidden/>
    <w:uiPriority w:val="99"/>
  </w:style>
  <w:style w:type="character" w:customStyle="1" w:styleId="291">
    <w:name w:val="Retrait corps de texte 2 Car"/>
    <w:basedOn w:val="11"/>
    <w:link w:val="21"/>
    <w:semiHidden/>
    <w:uiPriority w:val="99"/>
  </w:style>
  <w:style w:type="character" w:customStyle="1" w:styleId="292">
    <w:name w:val="Formule de politesse Car"/>
    <w:basedOn w:val="11"/>
    <w:link w:val="24"/>
    <w:semiHidden/>
    <w:uiPriority w:val="99"/>
  </w:style>
  <w:style w:type="character" w:customStyle="1" w:styleId="293">
    <w:name w:val="Date Car"/>
    <w:basedOn w:val="11"/>
    <w:link w:val="28"/>
    <w:semiHidden/>
    <w:uiPriority w:val="99"/>
  </w:style>
  <w:style w:type="character" w:customStyle="1" w:styleId="294">
    <w:name w:val="Signature électronique Car"/>
    <w:basedOn w:val="11"/>
    <w:link w:val="30"/>
    <w:semiHidden/>
    <w:uiPriority w:val="99"/>
  </w:style>
  <w:style w:type="table" w:customStyle="1" w:styleId="295">
    <w:name w:val="Grid Table 1 Light"/>
    <w:basedOn w:val="12"/>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96">
    <w:name w:val="Grid Table 1 Light Accent 1"/>
    <w:basedOn w:val="12"/>
    <w:uiPriority w:val="46"/>
    <w:pPr>
      <w:spacing w:after="0" w:line="240" w:lineRule="auto"/>
    </w:pPr>
    <w:tblPr>
      <w:tblBorders>
        <w:top w:val="single" w:color="C1E6E5" w:themeColor="accent1" w:themeTint="66" w:sz="4" w:space="0"/>
        <w:left w:val="single" w:color="C1E6E5" w:themeColor="accent1" w:themeTint="66" w:sz="4" w:space="0"/>
        <w:bottom w:val="single" w:color="C1E6E5" w:themeColor="accent1" w:themeTint="66" w:sz="4" w:space="0"/>
        <w:right w:val="single" w:color="C1E6E5" w:themeColor="accent1" w:themeTint="66" w:sz="4" w:space="0"/>
        <w:insideH w:val="single" w:color="C1E6E5" w:themeColor="accent1" w:themeTint="66" w:sz="4" w:space="0"/>
        <w:insideV w:val="single" w:color="C1E6E5" w:themeColor="accent1" w:themeTint="66" w:sz="4" w:space="0"/>
      </w:tblBorders>
    </w:tblPr>
    <w:tblStylePr w:type="firstRow">
      <w:rPr>
        <w:b/>
        <w:bCs/>
      </w:rPr>
      <w:tcPr>
        <w:tcBorders>
          <w:bottom w:val="single" w:color="A3DAD8" w:themeColor="accent1" w:themeTint="99" w:sz="12" w:space="0"/>
        </w:tcBorders>
      </w:tcPr>
    </w:tblStylePr>
    <w:tblStylePr w:type="lastRow">
      <w:rPr>
        <w:b/>
        <w:bCs/>
      </w:rPr>
      <w:tcPr>
        <w:tcBorders>
          <w:top w:val="double" w:color="A3DAD8" w:themeColor="accent1" w:themeTint="99" w:sz="2" w:space="0"/>
        </w:tcBorders>
      </w:tcPr>
    </w:tblStylePr>
    <w:tblStylePr w:type="firstCol">
      <w:rPr>
        <w:b/>
        <w:bCs/>
      </w:rPr>
    </w:tblStylePr>
    <w:tblStylePr w:type="lastCol">
      <w:rPr>
        <w:b/>
        <w:bCs/>
      </w:rPr>
    </w:tblStylePr>
  </w:style>
  <w:style w:type="table" w:customStyle="1" w:styleId="297">
    <w:name w:val="Grid Table 1 Light Accent 2"/>
    <w:basedOn w:val="12"/>
    <w:uiPriority w:val="46"/>
    <w:pPr>
      <w:spacing w:after="0" w:line="240" w:lineRule="auto"/>
    </w:pPr>
    <w:tblPr>
      <w:tblBorders>
        <w:top w:val="single" w:color="E5CDB7" w:themeColor="accent2" w:themeTint="66" w:sz="4" w:space="0"/>
        <w:left w:val="single" w:color="E5CDB7" w:themeColor="accent2" w:themeTint="66" w:sz="4" w:space="0"/>
        <w:bottom w:val="single" w:color="E5CDB7" w:themeColor="accent2" w:themeTint="66" w:sz="4" w:space="0"/>
        <w:right w:val="single" w:color="E5CDB7" w:themeColor="accent2" w:themeTint="66" w:sz="4" w:space="0"/>
        <w:insideH w:val="single" w:color="E5CDB7" w:themeColor="accent2" w:themeTint="66" w:sz="4" w:space="0"/>
        <w:insideV w:val="single" w:color="E5CDB7" w:themeColor="accent2" w:themeTint="66" w:sz="4" w:space="0"/>
      </w:tblBorders>
    </w:tblPr>
    <w:tblStylePr w:type="firstRow">
      <w:rPr>
        <w:b/>
        <w:bCs/>
      </w:rPr>
      <w:tcPr>
        <w:tcBorders>
          <w:bottom w:val="single" w:color="D8B594" w:themeColor="accent2" w:themeTint="99" w:sz="12" w:space="0"/>
        </w:tcBorders>
      </w:tcPr>
    </w:tblStylePr>
    <w:tblStylePr w:type="lastRow">
      <w:rPr>
        <w:b/>
        <w:bCs/>
      </w:rPr>
      <w:tcPr>
        <w:tcBorders>
          <w:top w:val="double" w:color="D8B594" w:themeColor="accent2" w:themeTint="99" w:sz="2" w:space="0"/>
        </w:tcBorders>
      </w:tcPr>
    </w:tblStylePr>
    <w:tblStylePr w:type="firstCol">
      <w:rPr>
        <w:b/>
        <w:bCs/>
      </w:rPr>
    </w:tblStylePr>
    <w:tblStylePr w:type="lastCol">
      <w:rPr>
        <w:b/>
        <w:bCs/>
      </w:rPr>
    </w:tblStylePr>
  </w:style>
  <w:style w:type="table" w:customStyle="1" w:styleId="298">
    <w:name w:val="Grid Table 1 Light Accent 3"/>
    <w:basedOn w:val="12"/>
    <w:uiPriority w:val="46"/>
    <w:pPr>
      <w:spacing w:after="0" w:line="240" w:lineRule="auto"/>
    </w:pPr>
    <w:tblPr>
      <w:tblBorders>
        <w:top w:val="single" w:color="E1BEAE" w:themeColor="accent3" w:themeTint="66" w:sz="4" w:space="0"/>
        <w:left w:val="single" w:color="E1BEAE" w:themeColor="accent3" w:themeTint="66" w:sz="4" w:space="0"/>
        <w:bottom w:val="single" w:color="E1BEAE" w:themeColor="accent3" w:themeTint="66" w:sz="4" w:space="0"/>
        <w:right w:val="single" w:color="E1BEAE" w:themeColor="accent3" w:themeTint="66" w:sz="4" w:space="0"/>
        <w:insideH w:val="single" w:color="E1BEAE" w:themeColor="accent3" w:themeTint="66" w:sz="4" w:space="0"/>
        <w:insideV w:val="single" w:color="E1BEAE" w:themeColor="accent3" w:themeTint="66" w:sz="4" w:space="0"/>
      </w:tblBorders>
    </w:tblPr>
    <w:tblStylePr w:type="firstRow">
      <w:rPr>
        <w:b/>
        <w:bCs/>
      </w:rPr>
      <w:tcPr>
        <w:tcBorders>
          <w:bottom w:val="single" w:color="D29E86" w:themeColor="accent3" w:themeTint="99" w:sz="12" w:space="0"/>
        </w:tcBorders>
      </w:tcPr>
    </w:tblStylePr>
    <w:tblStylePr w:type="lastRow">
      <w:rPr>
        <w:b/>
        <w:bCs/>
      </w:rPr>
      <w:tcPr>
        <w:tcBorders>
          <w:top w:val="double" w:color="D29E86" w:themeColor="accent3" w:themeTint="99" w:sz="2" w:space="0"/>
        </w:tcBorders>
      </w:tcPr>
    </w:tblStylePr>
    <w:tblStylePr w:type="firstCol">
      <w:rPr>
        <w:b/>
        <w:bCs/>
      </w:rPr>
    </w:tblStylePr>
    <w:tblStylePr w:type="lastCol">
      <w:rPr>
        <w:b/>
        <w:bCs/>
      </w:rPr>
    </w:tblStylePr>
  </w:style>
  <w:style w:type="table" w:customStyle="1" w:styleId="299">
    <w:name w:val="Grid Table 1 Light Accent 4"/>
    <w:basedOn w:val="12"/>
    <w:uiPriority w:val="46"/>
    <w:pPr>
      <w:spacing w:after="0" w:line="240" w:lineRule="auto"/>
    </w:pPr>
    <w:tblPr>
      <w:tblBorders>
        <w:top w:val="single" w:color="D6E0C2" w:themeColor="accent4" w:themeTint="66" w:sz="4" w:space="0"/>
        <w:left w:val="single" w:color="D6E0C2" w:themeColor="accent4" w:themeTint="66" w:sz="4" w:space="0"/>
        <w:bottom w:val="single" w:color="D6E0C2" w:themeColor="accent4" w:themeTint="66" w:sz="4" w:space="0"/>
        <w:right w:val="single" w:color="D6E0C2" w:themeColor="accent4" w:themeTint="66" w:sz="4" w:space="0"/>
        <w:insideH w:val="single" w:color="D6E0C2" w:themeColor="accent4" w:themeTint="66" w:sz="4" w:space="0"/>
        <w:insideV w:val="single" w:color="D6E0C2" w:themeColor="accent4" w:themeTint="66" w:sz="4" w:space="0"/>
      </w:tblBorders>
    </w:tblPr>
    <w:tblStylePr w:type="firstRow">
      <w:rPr>
        <w:b/>
        <w:bCs/>
      </w:rPr>
      <w:tcPr>
        <w:tcBorders>
          <w:bottom w:val="single" w:color="C2D1A3" w:themeColor="accent4" w:themeTint="99" w:sz="12" w:space="0"/>
        </w:tcBorders>
      </w:tcPr>
    </w:tblStylePr>
    <w:tblStylePr w:type="lastRow">
      <w:rPr>
        <w:b/>
        <w:bCs/>
      </w:rPr>
      <w:tcPr>
        <w:tcBorders>
          <w:top w:val="double" w:color="C2D1A3" w:themeColor="accent4" w:themeTint="99" w:sz="2" w:space="0"/>
        </w:tcBorders>
      </w:tcPr>
    </w:tblStylePr>
    <w:tblStylePr w:type="firstCol">
      <w:rPr>
        <w:b/>
        <w:bCs/>
      </w:rPr>
    </w:tblStylePr>
    <w:tblStylePr w:type="lastCol">
      <w:rPr>
        <w:b/>
        <w:bCs/>
      </w:rPr>
    </w:tblStylePr>
  </w:style>
  <w:style w:type="table" w:customStyle="1" w:styleId="300">
    <w:name w:val="Grid Table 1 Light Accent 5"/>
    <w:basedOn w:val="12"/>
    <w:uiPriority w:val="46"/>
    <w:pPr>
      <w:spacing w:after="0" w:line="240" w:lineRule="auto"/>
    </w:pPr>
    <w:tblPr>
      <w:tblBorders>
        <w:top w:val="single" w:color="E0C2C3" w:themeColor="accent5" w:themeTint="66" w:sz="4" w:space="0"/>
        <w:left w:val="single" w:color="E0C2C3" w:themeColor="accent5" w:themeTint="66" w:sz="4" w:space="0"/>
        <w:bottom w:val="single" w:color="E0C2C3" w:themeColor="accent5" w:themeTint="66" w:sz="4" w:space="0"/>
        <w:right w:val="single" w:color="E0C2C3" w:themeColor="accent5" w:themeTint="66" w:sz="4" w:space="0"/>
        <w:insideH w:val="single" w:color="E0C2C3" w:themeColor="accent5" w:themeTint="66" w:sz="4" w:space="0"/>
        <w:insideV w:val="single" w:color="E0C2C3" w:themeColor="accent5" w:themeTint="66" w:sz="4" w:space="0"/>
      </w:tblBorders>
    </w:tblPr>
    <w:tblStylePr w:type="firstRow">
      <w:rPr>
        <w:b/>
        <w:bCs/>
      </w:rPr>
      <w:tcPr>
        <w:tcBorders>
          <w:bottom w:val="single" w:color="D1A4A6" w:themeColor="accent5" w:themeTint="99" w:sz="12" w:space="0"/>
        </w:tcBorders>
      </w:tcPr>
    </w:tblStylePr>
    <w:tblStylePr w:type="lastRow">
      <w:rPr>
        <w:b/>
        <w:bCs/>
      </w:rPr>
      <w:tcPr>
        <w:tcBorders>
          <w:top w:val="double" w:color="D1A4A6" w:themeColor="accent5" w:themeTint="99" w:sz="2" w:space="0"/>
        </w:tcBorders>
      </w:tcPr>
    </w:tblStylePr>
    <w:tblStylePr w:type="firstCol">
      <w:rPr>
        <w:b/>
        <w:bCs/>
      </w:rPr>
    </w:tblStylePr>
    <w:tblStylePr w:type="lastCol">
      <w:rPr>
        <w:b/>
        <w:bCs/>
      </w:rPr>
    </w:tblStylePr>
  </w:style>
  <w:style w:type="table" w:customStyle="1" w:styleId="301">
    <w:name w:val="Grid Table 1 Light Accent 6"/>
    <w:basedOn w:val="12"/>
    <w:uiPriority w:val="46"/>
    <w:pPr>
      <w:spacing w:after="0" w:line="240" w:lineRule="auto"/>
    </w:pPr>
    <w:tblPr>
      <w:tblBorders>
        <w:top w:val="single" w:color="ECE3C1" w:themeColor="accent6" w:themeTint="66" w:sz="4" w:space="0"/>
        <w:left w:val="single" w:color="ECE3C1" w:themeColor="accent6" w:themeTint="66" w:sz="4" w:space="0"/>
        <w:bottom w:val="single" w:color="ECE3C1" w:themeColor="accent6" w:themeTint="66" w:sz="4" w:space="0"/>
        <w:right w:val="single" w:color="ECE3C1" w:themeColor="accent6" w:themeTint="66" w:sz="4" w:space="0"/>
        <w:insideH w:val="single" w:color="ECE3C1" w:themeColor="accent6" w:themeTint="66" w:sz="4" w:space="0"/>
        <w:insideV w:val="single" w:color="ECE3C1" w:themeColor="accent6" w:themeTint="66" w:sz="4" w:space="0"/>
      </w:tblBorders>
    </w:tblPr>
    <w:tblStylePr w:type="firstRow">
      <w:rPr>
        <w:b/>
        <w:bCs/>
      </w:rPr>
      <w:tcPr>
        <w:tcBorders>
          <w:bottom w:val="single" w:color="E3D5A3" w:themeColor="accent6" w:themeTint="99" w:sz="12" w:space="0"/>
        </w:tcBorders>
      </w:tcPr>
    </w:tblStylePr>
    <w:tblStylePr w:type="lastRow">
      <w:rPr>
        <w:b/>
        <w:bCs/>
      </w:rPr>
      <w:tcPr>
        <w:tcBorders>
          <w:top w:val="double" w:color="E3D5A3" w:themeColor="accent6" w:themeTint="99" w:sz="2" w:space="0"/>
        </w:tcBorders>
      </w:tcPr>
    </w:tblStylePr>
    <w:tblStylePr w:type="firstCol">
      <w:rPr>
        <w:b/>
        <w:bCs/>
      </w:rPr>
    </w:tblStylePr>
    <w:tblStylePr w:type="lastCol">
      <w:rPr>
        <w:b/>
        <w:bCs/>
      </w:rPr>
    </w:tblStylePr>
  </w:style>
  <w:style w:type="table" w:customStyle="1" w:styleId="302">
    <w:name w:val="Grid Table 2"/>
    <w:basedOn w:val="12"/>
    <w:uiPriority w:val="47"/>
    <w:pPr>
      <w:spacing w:after="0"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03">
    <w:name w:val="Grid Table 2 Accent 1"/>
    <w:basedOn w:val="12"/>
    <w:uiPriority w:val="47"/>
    <w:pPr>
      <w:spacing w:after="0" w:line="240" w:lineRule="auto"/>
    </w:pPr>
    <w:tblPr>
      <w:tblBorders>
        <w:top w:val="single" w:color="A3DAD8" w:themeColor="accent1" w:themeTint="99" w:sz="2" w:space="0"/>
        <w:bottom w:val="single" w:color="A3DAD8" w:themeColor="accent1" w:themeTint="99" w:sz="2" w:space="0"/>
        <w:insideH w:val="single" w:color="A3DAD8" w:themeColor="accent1" w:themeTint="99" w:sz="2" w:space="0"/>
        <w:insideV w:val="single" w:color="A3DAD8" w:themeColor="accent1" w:themeTint="99" w:sz="2" w:space="0"/>
      </w:tblBorders>
    </w:tblPr>
    <w:tblStylePr w:type="firstRow">
      <w:rPr>
        <w:b/>
        <w:bCs/>
      </w:rPr>
      <w:tcPr>
        <w:tcBorders>
          <w:top w:val="nil"/>
          <w:bottom w:val="single" w:color="A3DAD8" w:themeColor="accent1" w:themeTint="99" w:sz="12" w:space="0"/>
          <w:insideH w:val="nil"/>
          <w:insideV w:val="nil"/>
        </w:tcBorders>
        <w:shd w:val="clear" w:color="auto" w:fill="FFFFFF" w:themeFill="background1"/>
      </w:tcPr>
    </w:tblStylePr>
    <w:tblStylePr w:type="lastRow">
      <w:rPr>
        <w:b/>
        <w:bCs/>
      </w:rPr>
      <w:tcPr>
        <w:tcBorders>
          <w:top w:val="double" w:color="A3DAD8"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0F2F2" w:themeFill="accent1" w:themeFillTint="33"/>
      </w:tcPr>
    </w:tblStylePr>
    <w:tblStylePr w:type="band1Horz">
      <w:tcPr>
        <w:shd w:val="clear" w:color="auto" w:fill="E0F2F2" w:themeFill="accent1" w:themeFillTint="33"/>
      </w:tcPr>
    </w:tblStylePr>
  </w:style>
  <w:style w:type="table" w:customStyle="1" w:styleId="304">
    <w:name w:val="Grid Table 2 Accent 2"/>
    <w:basedOn w:val="12"/>
    <w:uiPriority w:val="47"/>
    <w:pPr>
      <w:spacing w:after="0" w:line="240" w:lineRule="auto"/>
    </w:pPr>
    <w:tblPr>
      <w:tblBorders>
        <w:top w:val="single" w:color="D8B594" w:themeColor="accent2" w:themeTint="99" w:sz="2" w:space="0"/>
        <w:bottom w:val="single" w:color="D8B594" w:themeColor="accent2" w:themeTint="99" w:sz="2" w:space="0"/>
        <w:insideH w:val="single" w:color="D8B594" w:themeColor="accent2" w:themeTint="99" w:sz="2" w:space="0"/>
        <w:insideV w:val="single" w:color="D8B594" w:themeColor="accent2" w:themeTint="99" w:sz="2" w:space="0"/>
      </w:tblBorders>
    </w:tblPr>
    <w:tblStylePr w:type="firstRow">
      <w:rPr>
        <w:b/>
        <w:bCs/>
      </w:rPr>
      <w:tcPr>
        <w:tcBorders>
          <w:top w:val="nil"/>
          <w:bottom w:val="single" w:color="D8B594" w:themeColor="accent2" w:themeTint="99" w:sz="12" w:space="0"/>
          <w:insideH w:val="nil"/>
          <w:insideV w:val="nil"/>
        </w:tcBorders>
        <w:shd w:val="clear" w:color="auto" w:fill="FFFFFF" w:themeFill="background1"/>
      </w:tcPr>
    </w:tblStylePr>
    <w:tblStylePr w:type="lastRow">
      <w:rPr>
        <w:b/>
        <w:bCs/>
      </w:rPr>
      <w:tcPr>
        <w:tcBorders>
          <w:top w:val="double" w:color="D8B594"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2E6DB" w:themeFill="accent2" w:themeFillTint="33"/>
      </w:tcPr>
    </w:tblStylePr>
    <w:tblStylePr w:type="band1Horz">
      <w:tcPr>
        <w:shd w:val="clear" w:color="auto" w:fill="F2E6DB" w:themeFill="accent2" w:themeFillTint="33"/>
      </w:tcPr>
    </w:tblStylePr>
  </w:style>
  <w:style w:type="table" w:customStyle="1" w:styleId="305">
    <w:name w:val="Grid Table 2 Accent 3"/>
    <w:basedOn w:val="12"/>
    <w:uiPriority w:val="47"/>
    <w:pPr>
      <w:spacing w:after="0" w:line="240" w:lineRule="auto"/>
    </w:pPr>
    <w:tblPr>
      <w:tblBorders>
        <w:top w:val="single" w:color="D29E86" w:themeColor="accent3" w:themeTint="99" w:sz="2" w:space="0"/>
        <w:bottom w:val="single" w:color="D29E86" w:themeColor="accent3" w:themeTint="99" w:sz="2" w:space="0"/>
        <w:insideH w:val="single" w:color="D29E86" w:themeColor="accent3" w:themeTint="99" w:sz="2" w:space="0"/>
        <w:insideV w:val="single" w:color="D29E86" w:themeColor="accent3" w:themeTint="99" w:sz="2" w:space="0"/>
      </w:tblBorders>
    </w:tblPr>
    <w:tblStylePr w:type="firstRow">
      <w:rPr>
        <w:b/>
        <w:bCs/>
      </w:rPr>
      <w:tcPr>
        <w:tcBorders>
          <w:top w:val="nil"/>
          <w:bottom w:val="single" w:color="D29E86" w:themeColor="accent3" w:themeTint="99" w:sz="12" w:space="0"/>
          <w:insideH w:val="nil"/>
          <w:insideV w:val="nil"/>
        </w:tcBorders>
        <w:shd w:val="clear" w:color="auto" w:fill="FFFFFF" w:themeFill="background1"/>
      </w:tcPr>
    </w:tblStylePr>
    <w:tblStylePr w:type="lastRow">
      <w:rPr>
        <w:b/>
        <w:bCs/>
      </w:rPr>
      <w:tcPr>
        <w:tcBorders>
          <w:top w:val="double" w:color="D29E86"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0DED6" w:themeFill="accent3" w:themeFillTint="33"/>
      </w:tcPr>
    </w:tblStylePr>
    <w:tblStylePr w:type="band1Horz">
      <w:tcPr>
        <w:shd w:val="clear" w:color="auto" w:fill="F0DED6" w:themeFill="accent3" w:themeFillTint="33"/>
      </w:tcPr>
    </w:tblStylePr>
  </w:style>
  <w:style w:type="table" w:customStyle="1" w:styleId="306">
    <w:name w:val="Grid Table 2 Accent 4"/>
    <w:basedOn w:val="12"/>
    <w:uiPriority w:val="47"/>
    <w:pPr>
      <w:spacing w:after="0" w:line="240" w:lineRule="auto"/>
    </w:pPr>
    <w:tblPr>
      <w:tblBorders>
        <w:top w:val="single" w:color="C2D1A3" w:themeColor="accent4" w:themeTint="99" w:sz="2" w:space="0"/>
        <w:bottom w:val="single" w:color="C2D1A3" w:themeColor="accent4" w:themeTint="99" w:sz="2" w:space="0"/>
        <w:insideH w:val="single" w:color="C2D1A3" w:themeColor="accent4" w:themeTint="99" w:sz="2" w:space="0"/>
        <w:insideV w:val="single" w:color="C2D1A3" w:themeColor="accent4" w:themeTint="99" w:sz="2" w:space="0"/>
      </w:tblBorders>
    </w:tblPr>
    <w:tblStylePr w:type="firstRow">
      <w:rPr>
        <w:b/>
        <w:bCs/>
      </w:rPr>
      <w:tcPr>
        <w:tcBorders>
          <w:top w:val="nil"/>
          <w:bottom w:val="single" w:color="C2D1A3" w:themeColor="accent4" w:themeTint="99" w:sz="12" w:space="0"/>
          <w:insideH w:val="nil"/>
          <w:insideV w:val="nil"/>
        </w:tcBorders>
        <w:shd w:val="clear" w:color="auto" w:fill="FFFFFF" w:themeFill="background1"/>
      </w:tcPr>
    </w:tblStylePr>
    <w:tblStylePr w:type="lastRow">
      <w:rPr>
        <w:b/>
        <w:bCs/>
      </w:rPr>
      <w:tcPr>
        <w:tcBorders>
          <w:top w:val="double" w:color="C2D1A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AEFE0" w:themeFill="accent4" w:themeFillTint="33"/>
      </w:tcPr>
    </w:tblStylePr>
    <w:tblStylePr w:type="band1Horz">
      <w:tcPr>
        <w:shd w:val="clear" w:color="auto" w:fill="EAEFE0" w:themeFill="accent4" w:themeFillTint="33"/>
      </w:tcPr>
    </w:tblStylePr>
  </w:style>
  <w:style w:type="table" w:customStyle="1" w:styleId="307">
    <w:name w:val="Grid Table 2 Accent 5"/>
    <w:basedOn w:val="12"/>
    <w:uiPriority w:val="47"/>
    <w:pPr>
      <w:spacing w:after="0" w:line="240" w:lineRule="auto"/>
    </w:pPr>
    <w:tblPr>
      <w:tblBorders>
        <w:top w:val="single" w:color="D1A4A6" w:themeColor="accent5" w:themeTint="99" w:sz="2" w:space="0"/>
        <w:bottom w:val="single" w:color="D1A4A6" w:themeColor="accent5" w:themeTint="99" w:sz="2" w:space="0"/>
        <w:insideH w:val="single" w:color="D1A4A6" w:themeColor="accent5" w:themeTint="99" w:sz="2" w:space="0"/>
        <w:insideV w:val="single" w:color="D1A4A6" w:themeColor="accent5" w:themeTint="99" w:sz="2" w:space="0"/>
      </w:tblBorders>
    </w:tblPr>
    <w:tblStylePr w:type="firstRow">
      <w:rPr>
        <w:b/>
        <w:bCs/>
      </w:rPr>
      <w:tcPr>
        <w:tcBorders>
          <w:top w:val="nil"/>
          <w:bottom w:val="single" w:color="D1A4A6" w:themeColor="accent5" w:themeTint="99" w:sz="12" w:space="0"/>
          <w:insideH w:val="nil"/>
          <w:insideV w:val="nil"/>
        </w:tcBorders>
        <w:shd w:val="clear" w:color="auto" w:fill="FFFFFF" w:themeFill="background1"/>
      </w:tcPr>
    </w:tblStylePr>
    <w:tblStylePr w:type="lastRow">
      <w:rPr>
        <w:b/>
        <w:bCs/>
      </w:rPr>
      <w:tcPr>
        <w:tcBorders>
          <w:top w:val="double" w:color="D1A4A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FE0E1" w:themeFill="accent5" w:themeFillTint="33"/>
      </w:tcPr>
    </w:tblStylePr>
    <w:tblStylePr w:type="band1Horz">
      <w:tcPr>
        <w:shd w:val="clear" w:color="auto" w:fill="EFE0E1" w:themeFill="accent5" w:themeFillTint="33"/>
      </w:tcPr>
    </w:tblStylePr>
  </w:style>
  <w:style w:type="table" w:customStyle="1" w:styleId="308">
    <w:name w:val="Grid Table 2 Accent 6"/>
    <w:basedOn w:val="12"/>
    <w:uiPriority w:val="47"/>
    <w:pPr>
      <w:spacing w:after="0" w:line="240" w:lineRule="auto"/>
    </w:pPr>
    <w:tblPr>
      <w:tblBorders>
        <w:top w:val="single" w:color="E3D5A3" w:themeColor="accent6" w:themeTint="99" w:sz="2" w:space="0"/>
        <w:bottom w:val="single" w:color="E3D5A3" w:themeColor="accent6" w:themeTint="99" w:sz="2" w:space="0"/>
        <w:insideH w:val="single" w:color="E3D5A3" w:themeColor="accent6" w:themeTint="99" w:sz="2" w:space="0"/>
        <w:insideV w:val="single" w:color="E3D5A3" w:themeColor="accent6" w:themeTint="99" w:sz="2" w:space="0"/>
      </w:tblBorders>
    </w:tblPr>
    <w:tblStylePr w:type="firstRow">
      <w:rPr>
        <w:b/>
        <w:bCs/>
      </w:rPr>
      <w:tcPr>
        <w:tcBorders>
          <w:top w:val="nil"/>
          <w:bottom w:val="single" w:color="E3D5A3" w:themeColor="accent6" w:themeTint="99" w:sz="12" w:space="0"/>
          <w:insideH w:val="nil"/>
          <w:insideV w:val="nil"/>
        </w:tcBorders>
        <w:shd w:val="clear" w:color="auto" w:fill="FFFFFF" w:themeFill="background1"/>
      </w:tcPr>
    </w:tblStylePr>
    <w:tblStylePr w:type="lastRow">
      <w:rPr>
        <w:b/>
        <w:bCs/>
      </w:rPr>
      <w:tcPr>
        <w:tcBorders>
          <w:top w:val="double" w:color="E3D5A3"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5F1E0" w:themeFill="accent6" w:themeFillTint="33"/>
      </w:tcPr>
    </w:tblStylePr>
    <w:tblStylePr w:type="band1Horz">
      <w:tcPr>
        <w:shd w:val="clear" w:color="auto" w:fill="F5F1E0" w:themeFill="accent6" w:themeFillTint="33"/>
      </w:tcPr>
    </w:tblStylePr>
  </w:style>
  <w:style w:type="table" w:customStyle="1" w:styleId="309">
    <w:name w:val="Grid Table 3"/>
    <w:basedOn w:val="12"/>
    <w:uiPriority w:val="48"/>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10">
    <w:name w:val="Grid Table 3 Accent 1"/>
    <w:basedOn w:val="12"/>
    <w:uiPriority w:val="48"/>
    <w:pPr>
      <w:spacing w:after="0" w:line="240" w:lineRule="auto"/>
    </w:pPr>
    <w:tblPr>
      <w:tblBorders>
        <w:top w:val="single" w:color="A3DAD8" w:themeColor="accent1" w:themeTint="99" w:sz="4" w:space="0"/>
        <w:left w:val="single" w:color="A3DAD8" w:themeColor="accent1" w:themeTint="99" w:sz="4" w:space="0"/>
        <w:bottom w:val="single" w:color="A3DAD8" w:themeColor="accent1" w:themeTint="99" w:sz="4" w:space="0"/>
        <w:right w:val="single" w:color="A3DAD8" w:themeColor="accent1" w:themeTint="99" w:sz="4" w:space="0"/>
        <w:insideH w:val="single" w:color="A3DAD8" w:themeColor="accent1" w:themeTint="99" w:sz="4" w:space="0"/>
        <w:insideV w:val="single" w:color="A3DAD8"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0F2F2" w:themeFill="accent1" w:themeFillTint="33"/>
      </w:tcPr>
    </w:tblStylePr>
    <w:tblStylePr w:type="band1Horz">
      <w:tcPr>
        <w:shd w:val="clear" w:color="auto" w:fill="E0F2F2" w:themeFill="accent1" w:themeFillTint="33"/>
      </w:tcPr>
    </w:tblStylePr>
    <w:tblStylePr w:type="neCell">
      <w:tcPr>
        <w:tcBorders>
          <w:bottom w:val="single" w:color="A3DAD8" w:themeColor="accent1" w:themeTint="99" w:sz="4" w:space="0"/>
        </w:tcBorders>
      </w:tcPr>
    </w:tblStylePr>
    <w:tblStylePr w:type="nwCell">
      <w:tcPr>
        <w:tcBorders>
          <w:bottom w:val="single" w:color="A3DAD8" w:themeColor="accent1" w:themeTint="99" w:sz="4" w:space="0"/>
        </w:tcBorders>
      </w:tcPr>
    </w:tblStylePr>
    <w:tblStylePr w:type="seCell">
      <w:tcPr>
        <w:tcBorders>
          <w:top w:val="single" w:color="A3DAD8" w:themeColor="accent1" w:themeTint="99" w:sz="4" w:space="0"/>
        </w:tcBorders>
      </w:tcPr>
    </w:tblStylePr>
    <w:tblStylePr w:type="swCell">
      <w:tcPr>
        <w:tcBorders>
          <w:top w:val="single" w:color="A3DAD8" w:themeColor="accent1" w:themeTint="99" w:sz="4" w:space="0"/>
        </w:tcBorders>
      </w:tcPr>
    </w:tblStylePr>
  </w:style>
  <w:style w:type="table" w:customStyle="1" w:styleId="311">
    <w:name w:val="Grid Table 3 Accent 2"/>
    <w:basedOn w:val="12"/>
    <w:uiPriority w:val="48"/>
    <w:pPr>
      <w:spacing w:after="0" w:line="240" w:lineRule="auto"/>
    </w:pPr>
    <w:tblPr>
      <w:tblBorders>
        <w:top w:val="single" w:color="D8B594" w:themeColor="accent2" w:themeTint="99" w:sz="4" w:space="0"/>
        <w:left w:val="single" w:color="D8B594" w:themeColor="accent2" w:themeTint="99" w:sz="4" w:space="0"/>
        <w:bottom w:val="single" w:color="D8B594" w:themeColor="accent2" w:themeTint="99" w:sz="4" w:space="0"/>
        <w:right w:val="single" w:color="D8B594" w:themeColor="accent2" w:themeTint="99" w:sz="4" w:space="0"/>
        <w:insideH w:val="single" w:color="D8B594" w:themeColor="accent2" w:themeTint="99" w:sz="4" w:space="0"/>
        <w:insideV w:val="single" w:color="D8B594"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E6DB" w:themeFill="accent2" w:themeFillTint="33"/>
      </w:tcPr>
    </w:tblStylePr>
    <w:tblStylePr w:type="band1Horz">
      <w:tcPr>
        <w:shd w:val="clear" w:color="auto" w:fill="F2E6DB" w:themeFill="accent2" w:themeFillTint="33"/>
      </w:tcPr>
    </w:tblStylePr>
    <w:tblStylePr w:type="neCell">
      <w:tcPr>
        <w:tcBorders>
          <w:bottom w:val="single" w:color="D8B594" w:themeColor="accent2" w:themeTint="99" w:sz="4" w:space="0"/>
        </w:tcBorders>
      </w:tcPr>
    </w:tblStylePr>
    <w:tblStylePr w:type="nwCell">
      <w:tcPr>
        <w:tcBorders>
          <w:bottom w:val="single" w:color="D8B594" w:themeColor="accent2" w:themeTint="99" w:sz="4" w:space="0"/>
        </w:tcBorders>
      </w:tcPr>
    </w:tblStylePr>
    <w:tblStylePr w:type="seCell">
      <w:tcPr>
        <w:tcBorders>
          <w:top w:val="single" w:color="D8B594" w:themeColor="accent2" w:themeTint="99" w:sz="4" w:space="0"/>
        </w:tcBorders>
      </w:tcPr>
    </w:tblStylePr>
    <w:tblStylePr w:type="swCell">
      <w:tcPr>
        <w:tcBorders>
          <w:top w:val="single" w:color="D8B594" w:themeColor="accent2" w:themeTint="99" w:sz="4" w:space="0"/>
        </w:tcBorders>
      </w:tcPr>
    </w:tblStylePr>
  </w:style>
  <w:style w:type="table" w:customStyle="1" w:styleId="312">
    <w:name w:val="Grid Table 3 Accent 3"/>
    <w:basedOn w:val="12"/>
    <w:uiPriority w:val="48"/>
    <w:pPr>
      <w:spacing w:after="0" w:line="240" w:lineRule="auto"/>
    </w:pPr>
    <w:tblPr>
      <w:tblBorders>
        <w:top w:val="single" w:color="D29E86" w:themeColor="accent3" w:themeTint="99" w:sz="4" w:space="0"/>
        <w:left w:val="single" w:color="D29E86" w:themeColor="accent3" w:themeTint="99" w:sz="4" w:space="0"/>
        <w:bottom w:val="single" w:color="D29E86" w:themeColor="accent3" w:themeTint="99" w:sz="4" w:space="0"/>
        <w:right w:val="single" w:color="D29E86" w:themeColor="accent3" w:themeTint="99" w:sz="4" w:space="0"/>
        <w:insideH w:val="single" w:color="D29E86" w:themeColor="accent3" w:themeTint="99" w:sz="4" w:space="0"/>
        <w:insideV w:val="single" w:color="D29E86"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0DED6" w:themeFill="accent3" w:themeFillTint="33"/>
      </w:tcPr>
    </w:tblStylePr>
    <w:tblStylePr w:type="band1Horz">
      <w:tcPr>
        <w:shd w:val="clear" w:color="auto" w:fill="F0DED6" w:themeFill="accent3" w:themeFillTint="33"/>
      </w:tcPr>
    </w:tblStylePr>
    <w:tblStylePr w:type="neCell">
      <w:tcPr>
        <w:tcBorders>
          <w:bottom w:val="single" w:color="D29E86" w:themeColor="accent3" w:themeTint="99" w:sz="4" w:space="0"/>
        </w:tcBorders>
      </w:tcPr>
    </w:tblStylePr>
    <w:tblStylePr w:type="nwCell">
      <w:tcPr>
        <w:tcBorders>
          <w:bottom w:val="single" w:color="D29E86" w:themeColor="accent3" w:themeTint="99" w:sz="4" w:space="0"/>
        </w:tcBorders>
      </w:tcPr>
    </w:tblStylePr>
    <w:tblStylePr w:type="seCell">
      <w:tcPr>
        <w:tcBorders>
          <w:top w:val="single" w:color="D29E86" w:themeColor="accent3" w:themeTint="99" w:sz="4" w:space="0"/>
        </w:tcBorders>
      </w:tcPr>
    </w:tblStylePr>
    <w:tblStylePr w:type="swCell">
      <w:tcPr>
        <w:tcBorders>
          <w:top w:val="single" w:color="D29E86" w:themeColor="accent3" w:themeTint="99" w:sz="4" w:space="0"/>
        </w:tcBorders>
      </w:tcPr>
    </w:tblStylePr>
  </w:style>
  <w:style w:type="table" w:customStyle="1" w:styleId="313">
    <w:name w:val="Grid Table 3 Accent 4"/>
    <w:basedOn w:val="12"/>
    <w:uiPriority w:val="48"/>
    <w:pPr>
      <w:spacing w:after="0" w:line="240" w:lineRule="auto"/>
    </w:pPr>
    <w:tblPr>
      <w:tblBorders>
        <w:top w:val="single" w:color="C2D1A3" w:themeColor="accent4" w:themeTint="99" w:sz="4" w:space="0"/>
        <w:left w:val="single" w:color="C2D1A3" w:themeColor="accent4" w:themeTint="99" w:sz="4" w:space="0"/>
        <w:bottom w:val="single" w:color="C2D1A3" w:themeColor="accent4" w:themeTint="99" w:sz="4" w:space="0"/>
        <w:right w:val="single" w:color="C2D1A3" w:themeColor="accent4" w:themeTint="99" w:sz="4" w:space="0"/>
        <w:insideH w:val="single" w:color="C2D1A3" w:themeColor="accent4" w:themeTint="99" w:sz="4" w:space="0"/>
        <w:insideV w:val="single" w:color="C2D1A3"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AEFE0" w:themeFill="accent4" w:themeFillTint="33"/>
      </w:tcPr>
    </w:tblStylePr>
    <w:tblStylePr w:type="band1Horz">
      <w:tcPr>
        <w:shd w:val="clear" w:color="auto" w:fill="EAEFE0" w:themeFill="accent4" w:themeFillTint="33"/>
      </w:tcPr>
    </w:tblStylePr>
    <w:tblStylePr w:type="neCell">
      <w:tcPr>
        <w:tcBorders>
          <w:bottom w:val="single" w:color="C2D1A3" w:themeColor="accent4" w:themeTint="99" w:sz="4" w:space="0"/>
        </w:tcBorders>
      </w:tcPr>
    </w:tblStylePr>
    <w:tblStylePr w:type="nwCell">
      <w:tcPr>
        <w:tcBorders>
          <w:bottom w:val="single" w:color="C2D1A3" w:themeColor="accent4" w:themeTint="99" w:sz="4" w:space="0"/>
        </w:tcBorders>
      </w:tcPr>
    </w:tblStylePr>
    <w:tblStylePr w:type="seCell">
      <w:tcPr>
        <w:tcBorders>
          <w:top w:val="single" w:color="C2D1A3" w:themeColor="accent4" w:themeTint="99" w:sz="4" w:space="0"/>
        </w:tcBorders>
      </w:tcPr>
    </w:tblStylePr>
    <w:tblStylePr w:type="swCell">
      <w:tcPr>
        <w:tcBorders>
          <w:top w:val="single" w:color="C2D1A3" w:themeColor="accent4" w:themeTint="99" w:sz="4" w:space="0"/>
        </w:tcBorders>
      </w:tcPr>
    </w:tblStylePr>
  </w:style>
  <w:style w:type="table" w:customStyle="1" w:styleId="314">
    <w:name w:val="Grid Table 3 Accent 5"/>
    <w:basedOn w:val="12"/>
    <w:uiPriority w:val="48"/>
    <w:pPr>
      <w:spacing w:after="0" w:line="240" w:lineRule="auto"/>
    </w:pPr>
    <w:tblPr>
      <w:tblBorders>
        <w:top w:val="single" w:color="D1A4A6" w:themeColor="accent5" w:themeTint="99" w:sz="4" w:space="0"/>
        <w:left w:val="single" w:color="D1A4A6" w:themeColor="accent5" w:themeTint="99" w:sz="4" w:space="0"/>
        <w:bottom w:val="single" w:color="D1A4A6" w:themeColor="accent5" w:themeTint="99" w:sz="4" w:space="0"/>
        <w:right w:val="single" w:color="D1A4A6" w:themeColor="accent5" w:themeTint="99" w:sz="4" w:space="0"/>
        <w:insideH w:val="single" w:color="D1A4A6" w:themeColor="accent5" w:themeTint="99" w:sz="4" w:space="0"/>
        <w:insideV w:val="single" w:color="D1A4A6"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FE0E1" w:themeFill="accent5" w:themeFillTint="33"/>
      </w:tcPr>
    </w:tblStylePr>
    <w:tblStylePr w:type="band1Horz">
      <w:tcPr>
        <w:shd w:val="clear" w:color="auto" w:fill="EFE0E1" w:themeFill="accent5" w:themeFillTint="33"/>
      </w:tcPr>
    </w:tblStylePr>
    <w:tblStylePr w:type="neCell">
      <w:tcPr>
        <w:tcBorders>
          <w:bottom w:val="single" w:color="D1A4A6" w:themeColor="accent5" w:themeTint="99" w:sz="4" w:space="0"/>
        </w:tcBorders>
      </w:tcPr>
    </w:tblStylePr>
    <w:tblStylePr w:type="nwCell">
      <w:tcPr>
        <w:tcBorders>
          <w:bottom w:val="single" w:color="D1A4A6" w:themeColor="accent5" w:themeTint="99" w:sz="4" w:space="0"/>
        </w:tcBorders>
      </w:tcPr>
    </w:tblStylePr>
    <w:tblStylePr w:type="seCell">
      <w:tcPr>
        <w:tcBorders>
          <w:top w:val="single" w:color="D1A4A6" w:themeColor="accent5" w:themeTint="99" w:sz="4" w:space="0"/>
        </w:tcBorders>
      </w:tcPr>
    </w:tblStylePr>
    <w:tblStylePr w:type="swCell">
      <w:tcPr>
        <w:tcBorders>
          <w:top w:val="single" w:color="D1A4A6" w:themeColor="accent5" w:themeTint="99" w:sz="4" w:space="0"/>
        </w:tcBorders>
      </w:tcPr>
    </w:tblStylePr>
  </w:style>
  <w:style w:type="table" w:customStyle="1" w:styleId="315">
    <w:name w:val="Grid Table 3 Accent 6"/>
    <w:basedOn w:val="12"/>
    <w:uiPriority w:val="48"/>
    <w:pPr>
      <w:spacing w:after="0" w:line="240" w:lineRule="auto"/>
    </w:pPr>
    <w:tblPr>
      <w:tblBorders>
        <w:top w:val="single" w:color="E3D5A3" w:themeColor="accent6" w:themeTint="99" w:sz="4" w:space="0"/>
        <w:left w:val="single" w:color="E3D5A3" w:themeColor="accent6" w:themeTint="99" w:sz="4" w:space="0"/>
        <w:bottom w:val="single" w:color="E3D5A3" w:themeColor="accent6" w:themeTint="99" w:sz="4" w:space="0"/>
        <w:right w:val="single" w:color="E3D5A3" w:themeColor="accent6" w:themeTint="99" w:sz="4" w:space="0"/>
        <w:insideH w:val="single" w:color="E3D5A3" w:themeColor="accent6" w:themeTint="99" w:sz="4" w:space="0"/>
        <w:insideV w:val="single" w:color="E3D5A3"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5F1E0" w:themeFill="accent6" w:themeFillTint="33"/>
      </w:tcPr>
    </w:tblStylePr>
    <w:tblStylePr w:type="band1Horz">
      <w:tcPr>
        <w:shd w:val="clear" w:color="auto" w:fill="F5F1E0" w:themeFill="accent6" w:themeFillTint="33"/>
      </w:tcPr>
    </w:tblStylePr>
    <w:tblStylePr w:type="neCell">
      <w:tcPr>
        <w:tcBorders>
          <w:bottom w:val="single" w:color="E3D5A3" w:themeColor="accent6" w:themeTint="99" w:sz="4" w:space="0"/>
        </w:tcBorders>
      </w:tcPr>
    </w:tblStylePr>
    <w:tblStylePr w:type="nwCell">
      <w:tcPr>
        <w:tcBorders>
          <w:bottom w:val="single" w:color="E3D5A3" w:themeColor="accent6" w:themeTint="99" w:sz="4" w:space="0"/>
        </w:tcBorders>
      </w:tcPr>
    </w:tblStylePr>
    <w:tblStylePr w:type="seCell">
      <w:tcPr>
        <w:tcBorders>
          <w:top w:val="single" w:color="E3D5A3" w:themeColor="accent6" w:themeTint="99" w:sz="4" w:space="0"/>
        </w:tcBorders>
      </w:tcPr>
    </w:tblStylePr>
    <w:tblStylePr w:type="swCell">
      <w:tcPr>
        <w:tcBorders>
          <w:top w:val="single" w:color="E3D5A3" w:themeColor="accent6" w:themeTint="99" w:sz="4" w:space="0"/>
        </w:tcBorders>
      </w:tcPr>
    </w:tblStylePr>
  </w:style>
  <w:style w:type="table" w:customStyle="1" w:styleId="316">
    <w:name w:val="Grid Table 4"/>
    <w:basedOn w:val="12"/>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17">
    <w:name w:val="Grid Table 4 Accent 1"/>
    <w:basedOn w:val="12"/>
    <w:uiPriority w:val="49"/>
    <w:pPr>
      <w:spacing w:after="0" w:line="240" w:lineRule="auto"/>
    </w:pPr>
    <w:tblPr>
      <w:tblBorders>
        <w:top w:val="single" w:color="A3DAD8" w:themeColor="accent1" w:themeTint="99" w:sz="4" w:space="0"/>
        <w:left w:val="single" w:color="A3DAD8" w:themeColor="accent1" w:themeTint="99" w:sz="4" w:space="0"/>
        <w:bottom w:val="single" w:color="A3DAD8" w:themeColor="accent1" w:themeTint="99" w:sz="4" w:space="0"/>
        <w:right w:val="single" w:color="A3DAD8" w:themeColor="accent1" w:themeTint="99" w:sz="4" w:space="0"/>
        <w:insideH w:val="single" w:color="A3DAD8" w:themeColor="accent1" w:themeTint="99" w:sz="4" w:space="0"/>
        <w:insideV w:val="single" w:color="A3DAD8" w:themeColor="accent1" w:themeTint="99" w:sz="4" w:space="0"/>
      </w:tblBorders>
    </w:tblPr>
    <w:tblStylePr w:type="firstRow">
      <w:rPr>
        <w:b/>
        <w:bCs/>
        <w:color w:val="FFFFFF" w:themeColor="background1"/>
        <w14:textFill>
          <w14:solidFill>
            <w14:schemeClr w14:val="bg1"/>
          </w14:solidFill>
        </w14:textFill>
      </w:rPr>
      <w:tcPr>
        <w:tcBorders>
          <w:top w:val="single" w:color="66C2BF" w:themeColor="accent1" w:sz="4" w:space="0"/>
          <w:left w:val="single" w:color="66C2BF" w:themeColor="accent1" w:sz="4" w:space="0"/>
          <w:bottom w:val="single" w:color="66C2BF" w:themeColor="accent1" w:sz="4" w:space="0"/>
          <w:right w:val="single" w:color="66C2BF" w:themeColor="accent1" w:sz="4" w:space="0"/>
          <w:insideH w:val="nil"/>
          <w:insideV w:val="nil"/>
        </w:tcBorders>
        <w:shd w:val="clear" w:color="auto" w:fill="66C2BF" w:themeFill="accent1"/>
      </w:tcPr>
    </w:tblStylePr>
    <w:tblStylePr w:type="lastRow">
      <w:rPr>
        <w:b/>
        <w:bCs/>
      </w:rPr>
      <w:tcPr>
        <w:tcBorders>
          <w:top w:val="double" w:color="66C2BF" w:themeColor="accent1" w:sz="4" w:space="0"/>
        </w:tcBorders>
      </w:tcPr>
    </w:tblStylePr>
    <w:tblStylePr w:type="firstCol">
      <w:rPr>
        <w:b/>
        <w:bCs/>
      </w:rPr>
    </w:tblStylePr>
    <w:tblStylePr w:type="lastCol">
      <w:rPr>
        <w:b/>
        <w:bCs/>
      </w:rPr>
    </w:tblStylePr>
    <w:tblStylePr w:type="band1Vert">
      <w:tcPr>
        <w:shd w:val="clear" w:color="auto" w:fill="E0F2F2" w:themeFill="accent1" w:themeFillTint="33"/>
      </w:tcPr>
    </w:tblStylePr>
    <w:tblStylePr w:type="band1Horz">
      <w:tcPr>
        <w:shd w:val="clear" w:color="auto" w:fill="E0F2F2" w:themeFill="accent1" w:themeFillTint="33"/>
      </w:tcPr>
    </w:tblStylePr>
  </w:style>
  <w:style w:type="table" w:customStyle="1" w:styleId="318">
    <w:name w:val="Grid Table 4 Accent 2"/>
    <w:basedOn w:val="12"/>
    <w:uiPriority w:val="49"/>
    <w:pPr>
      <w:spacing w:after="0" w:line="240" w:lineRule="auto"/>
    </w:pPr>
    <w:tblPr>
      <w:tblBorders>
        <w:top w:val="single" w:color="D8B594" w:themeColor="accent2" w:themeTint="99" w:sz="4" w:space="0"/>
        <w:left w:val="single" w:color="D8B594" w:themeColor="accent2" w:themeTint="99" w:sz="4" w:space="0"/>
        <w:bottom w:val="single" w:color="D8B594" w:themeColor="accent2" w:themeTint="99" w:sz="4" w:space="0"/>
        <w:right w:val="single" w:color="D8B594" w:themeColor="accent2" w:themeTint="99" w:sz="4" w:space="0"/>
        <w:insideH w:val="single" w:color="D8B594" w:themeColor="accent2" w:themeTint="99" w:sz="4" w:space="0"/>
        <w:insideV w:val="single" w:color="D8B594" w:themeColor="accent2" w:themeTint="99" w:sz="4" w:space="0"/>
      </w:tblBorders>
    </w:tblPr>
    <w:tblStylePr w:type="firstRow">
      <w:rPr>
        <w:b/>
        <w:bCs/>
        <w:color w:val="FFFFFF" w:themeColor="background1"/>
        <w14:textFill>
          <w14:solidFill>
            <w14:schemeClr w14:val="bg1"/>
          </w14:solidFill>
        </w14:textFill>
      </w:rPr>
      <w:tcPr>
        <w:tcBorders>
          <w:top w:val="single" w:color="BF844D" w:themeColor="accent2" w:sz="4" w:space="0"/>
          <w:left w:val="single" w:color="BF844D" w:themeColor="accent2" w:sz="4" w:space="0"/>
          <w:bottom w:val="single" w:color="BF844D" w:themeColor="accent2" w:sz="4" w:space="0"/>
          <w:right w:val="single" w:color="BF844D" w:themeColor="accent2" w:sz="4" w:space="0"/>
          <w:insideH w:val="nil"/>
          <w:insideV w:val="nil"/>
        </w:tcBorders>
        <w:shd w:val="clear" w:color="auto" w:fill="BF844D" w:themeFill="accent2"/>
      </w:tcPr>
    </w:tblStylePr>
    <w:tblStylePr w:type="lastRow">
      <w:rPr>
        <w:b/>
        <w:bCs/>
      </w:rPr>
      <w:tcPr>
        <w:tcBorders>
          <w:top w:val="double" w:color="BF844D" w:themeColor="accent2" w:sz="4" w:space="0"/>
        </w:tcBorders>
      </w:tcPr>
    </w:tblStylePr>
    <w:tblStylePr w:type="firstCol">
      <w:rPr>
        <w:b/>
        <w:bCs/>
      </w:rPr>
    </w:tblStylePr>
    <w:tblStylePr w:type="lastCol">
      <w:rPr>
        <w:b/>
        <w:bCs/>
      </w:rPr>
    </w:tblStylePr>
    <w:tblStylePr w:type="band1Vert">
      <w:tcPr>
        <w:shd w:val="clear" w:color="auto" w:fill="F2E6DB" w:themeFill="accent2" w:themeFillTint="33"/>
      </w:tcPr>
    </w:tblStylePr>
    <w:tblStylePr w:type="band1Horz">
      <w:tcPr>
        <w:shd w:val="clear" w:color="auto" w:fill="F2E6DB" w:themeFill="accent2" w:themeFillTint="33"/>
      </w:tcPr>
    </w:tblStylePr>
  </w:style>
  <w:style w:type="table" w:customStyle="1" w:styleId="319">
    <w:name w:val="Grid Table 4 Accent 3"/>
    <w:basedOn w:val="12"/>
    <w:uiPriority w:val="49"/>
    <w:pPr>
      <w:spacing w:after="0" w:line="240" w:lineRule="auto"/>
    </w:pPr>
    <w:tblPr>
      <w:tblBorders>
        <w:top w:val="single" w:color="D29E86" w:themeColor="accent3" w:themeTint="99" w:sz="4" w:space="0"/>
        <w:left w:val="single" w:color="D29E86" w:themeColor="accent3" w:themeTint="99" w:sz="4" w:space="0"/>
        <w:bottom w:val="single" w:color="D29E86" w:themeColor="accent3" w:themeTint="99" w:sz="4" w:space="0"/>
        <w:right w:val="single" w:color="D29E86" w:themeColor="accent3" w:themeTint="99" w:sz="4" w:space="0"/>
        <w:insideH w:val="single" w:color="D29E86" w:themeColor="accent3" w:themeTint="99" w:sz="4" w:space="0"/>
        <w:insideV w:val="single" w:color="D29E86" w:themeColor="accent3" w:themeTint="99" w:sz="4" w:space="0"/>
      </w:tblBorders>
    </w:tblPr>
    <w:tblStylePr w:type="firstRow">
      <w:rPr>
        <w:b/>
        <w:bCs/>
        <w:color w:val="FFFFFF" w:themeColor="background1"/>
        <w14:textFill>
          <w14:solidFill>
            <w14:schemeClr w14:val="bg1"/>
          </w14:solidFill>
        </w14:textFill>
      </w:rPr>
      <w:tcPr>
        <w:tcBorders>
          <w:top w:val="single" w:color="AB6140" w:themeColor="accent3" w:sz="4" w:space="0"/>
          <w:left w:val="single" w:color="AB6140" w:themeColor="accent3" w:sz="4" w:space="0"/>
          <w:bottom w:val="single" w:color="AB6140" w:themeColor="accent3" w:sz="4" w:space="0"/>
          <w:right w:val="single" w:color="AB6140" w:themeColor="accent3" w:sz="4" w:space="0"/>
          <w:insideH w:val="nil"/>
          <w:insideV w:val="nil"/>
        </w:tcBorders>
        <w:shd w:val="clear" w:color="auto" w:fill="AB6140" w:themeFill="accent3"/>
      </w:tcPr>
    </w:tblStylePr>
    <w:tblStylePr w:type="lastRow">
      <w:rPr>
        <w:b/>
        <w:bCs/>
      </w:rPr>
      <w:tcPr>
        <w:tcBorders>
          <w:top w:val="double" w:color="AB6140" w:themeColor="accent3" w:sz="4" w:space="0"/>
        </w:tcBorders>
      </w:tcPr>
    </w:tblStylePr>
    <w:tblStylePr w:type="firstCol">
      <w:rPr>
        <w:b/>
        <w:bCs/>
      </w:rPr>
    </w:tblStylePr>
    <w:tblStylePr w:type="lastCol">
      <w:rPr>
        <w:b/>
        <w:bCs/>
      </w:rPr>
    </w:tblStylePr>
    <w:tblStylePr w:type="band1Vert">
      <w:tcPr>
        <w:shd w:val="clear" w:color="auto" w:fill="F0DED6" w:themeFill="accent3" w:themeFillTint="33"/>
      </w:tcPr>
    </w:tblStylePr>
    <w:tblStylePr w:type="band1Horz">
      <w:tcPr>
        <w:shd w:val="clear" w:color="auto" w:fill="F0DED6" w:themeFill="accent3" w:themeFillTint="33"/>
      </w:tcPr>
    </w:tblStylePr>
  </w:style>
  <w:style w:type="table" w:customStyle="1" w:styleId="320">
    <w:name w:val="Grid Table 4 Accent 4"/>
    <w:basedOn w:val="12"/>
    <w:uiPriority w:val="49"/>
    <w:pPr>
      <w:spacing w:after="0" w:line="240" w:lineRule="auto"/>
    </w:pPr>
    <w:tblPr>
      <w:tblBorders>
        <w:top w:val="single" w:color="C2D1A3" w:themeColor="accent4" w:themeTint="99" w:sz="4" w:space="0"/>
        <w:left w:val="single" w:color="C2D1A3" w:themeColor="accent4" w:themeTint="99" w:sz="4" w:space="0"/>
        <w:bottom w:val="single" w:color="C2D1A3" w:themeColor="accent4" w:themeTint="99" w:sz="4" w:space="0"/>
        <w:right w:val="single" w:color="C2D1A3" w:themeColor="accent4" w:themeTint="99" w:sz="4" w:space="0"/>
        <w:insideH w:val="single" w:color="C2D1A3" w:themeColor="accent4" w:themeTint="99" w:sz="4" w:space="0"/>
        <w:insideV w:val="single" w:color="C2D1A3" w:themeColor="accent4" w:themeTint="99" w:sz="4" w:space="0"/>
      </w:tblBorders>
    </w:tblPr>
    <w:tblStylePr w:type="firstRow">
      <w:rPr>
        <w:b/>
        <w:bCs/>
        <w:color w:val="FFFFFF" w:themeColor="background1"/>
        <w14:textFill>
          <w14:solidFill>
            <w14:schemeClr w14:val="bg1"/>
          </w14:solidFill>
        </w14:textFill>
      </w:rPr>
      <w:tcPr>
        <w:tcBorders>
          <w:top w:val="single" w:color="9AB367" w:themeColor="accent4" w:sz="4" w:space="0"/>
          <w:left w:val="single" w:color="9AB367" w:themeColor="accent4" w:sz="4" w:space="0"/>
          <w:bottom w:val="single" w:color="9AB367" w:themeColor="accent4" w:sz="4" w:space="0"/>
          <w:right w:val="single" w:color="9AB367" w:themeColor="accent4" w:sz="4" w:space="0"/>
          <w:insideH w:val="nil"/>
          <w:insideV w:val="nil"/>
        </w:tcBorders>
        <w:shd w:val="clear" w:color="auto" w:fill="9AB367" w:themeFill="accent4"/>
      </w:tcPr>
    </w:tblStylePr>
    <w:tblStylePr w:type="lastRow">
      <w:rPr>
        <w:b/>
        <w:bCs/>
      </w:rPr>
      <w:tcPr>
        <w:tcBorders>
          <w:top w:val="double" w:color="9AB367" w:themeColor="accent4" w:sz="4" w:space="0"/>
        </w:tcBorders>
      </w:tcPr>
    </w:tblStylePr>
    <w:tblStylePr w:type="firstCol">
      <w:rPr>
        <w:b/>
        <w:bCs/>
      </w:rPr>
    </w:tblStylePr>
    <w:tblStylePr w:type="lastCol">
      <w:rPr>
        <w:b/>
        <w:bCs/>
      </w:rPr>
    </w:tblStylePr>
    <w:tblStylePr w:type="band1Vert">
      <w:tcPr>
        <w:shd w:val="clear" w:color="auto" w:fill="EAEFE0" w:themeFill="accent4" w:themeFillTint="33"/>
      </w:tcPr>
    </w:tblStylePr>
    <w:tblStylePr w:type="band1Horz">
      <w:tcPr>
        <w:shd w:val="clear" w:color="auto" w:fill="EAEFE0" w:themeFill="accent4" w:themeFillTint="33"/>
      </w:tcPr>
    </w:tblStylePr>
  </w:style>
  <w:style w:type="table" w:customStyle="1" w:styleId="321">
    <w:name w:val="Grid Table 4 Accent 5"/>
    <w:basedOn w:val="12"/>
    <w:uiPriority w:val="49"/>
    <w:pPr>
      <w:spacing w:after="0" w:line="240" w:lineRule="auto"/>
    </w:pPr>
    <w:tblPr>
      <w:tblBorders>
        <w:top w:val="single" w:color="D1A4A6" w:themeColor="accent5" w:themeTint="99" w:sz="4" w:space="0"/>
        <w:left w:val="single" w:color="D1A4A6" w:themeColor="accent5" w:themeTint="99" w:sz="4" w:space="0"/>
        <w:bottom w:val="single" w:color="D1A4A6" w:themeColor="accent5" w:themeTint="99" w:sz="4" w:space="0"/>
        <w:right w:val="single" w:color="D1A4A6" w:themeColor="accent5" w:themeTint="99" w:sz="4" w:space="0"/>
        <w:insideH w:val="single" w:color="D1A4A6" w:themeColor="accent5" w:themeTint="99" w:sz="4" w:space="0"/>
        <w:insideV w:val="single" w:color="D1A4A6" w:themeColor="accent5" w:themeTint="99" w:sz="4" w:space="0"/>
      </w:tblBorders>
    </w:tblPr>
    <w:tblStylePr w:type="firstRow">
      <w:rPr>
        <w:b/>
        <w:bCs/>
        <w:color w:val="FFFFFF" w:themeColor="background1"/>
        <w14:textFill>
          <w14:solidFill>
            <w14:schemeClr w14:val="bg1"/>
          </w14:solidFill>
        </w14:textFill>
      </w:rPr>
      <w:tcPr>
        <w:tcBorders>
          <w:top w:val="single" w:color="B4696B" w:themeColor="accent5" w:sz="4" w:space="0"/>
          <w:left w:val="single" w:color="B4696B" w:themeColor="accent5" w:sz="4" w:space="0"/>
          <w:bottom w:val="single" w:color="B4696B" w:themeColor="accent5" w:sz="4" w:space="0"/>
          <w:right w:val="single" w:color="B4696B" w:themeColor="accent5" w:sz="4" w:space="0"/>
          <w:insideH w:val="nil"/>
          <w:insideV w:val="nil"/>
        </w:tcBorders>
        <w:shd w:val="clear" w:color="auto" w:fill="B4696B" w:themeFill="accent5"/>
      </w:tcPr>
    </w:tblStylePr>
    <w:tblStylePr w:type="lastRow">
      <w:rPr>
        <w:b/>
        <w:bCs/>
      </w:rPr>
      <w:tcPr>
        <w:tcBorders>
          <w:top w:val="double" w:color="B4696B" w:themeColor="accent5" w:sz="4" w:space="0"/>
        </w:tcBorders>
      </w:tcPr>
    </w:tblStylePr>
    <w:tblStylePr w:type="firstCol">
      <w:rPr>
        <w:b/>
        <w:bCs/>
      </w:rPr>
    </w:tblStylePr>
    <w:tblStylePr w:type="lastCol">
      <w:rPr>
        <w:b/>
        <w:bCs/>
      </w:rPr>
    </w:tblStylePr>
    <w:tblStylePr w:type="band1Vert">
      <w:tcPr>
        <w:shd w:val="clear" w:color="auto" w:fill="EFE0E1" w:themeFill="accent5" w:themeFillTint="33"/>
      </w:tcPr>
    </w:tblStylePr>
    <w:tblStylePr w:type="band1Horz">
      <w:tcPr>
        <w:shd w:val="clear" w:color="auto" w:fill="EFE0E1" w:themeFill="accent5" w:themeFillTint="33"/>
      </w:tcPr>
    </w:tblStylePr>
  </w:style>
  <w:style w:type="table" w:customStyle="1" w:styleId="322">
    <w:name w:val="Grid Table 4 Accent 6"/>
    <w:basedOn w:val="12"/>
    <w:uiPriority w:val="49"/>
    <w:pPr>
      <w:spacing w:after="0" w:line="240" w:lineRule="auto"/>
    </w:pPr>
    <w:tblPr>
      <w:tblBorders>
        <w:top w:val="single" w:color="E3D5A3" w:themeColor="accent6" w:themeTint="99" w:sz="4" w:space="0"/>
        <w:left w:val="single" w:color="E3D5A3" w:themeColor="accent6" w:themeTint="99" w:sz="4" w:space="0"/>
        <w:bottom w:val="single" w:color="E3D5A3" w:themeColor="accent6" w:themeTint="99" w:sz="4" w:space="0"/>
        <w:right w:val="single" w:color="E3D5A3" w:themeColor="accent6" w:themeTint="99" w:sz="4" w:space="0"/>
        <w:insideH w:val="single" w:color="E3D5A3" w:themeColor="accent6" w:themeTint="99" w:sz="4" w:space="0"/>
        <w:insideV w:val="single" w:color="E3D5A3" w:themeColor="accent6" w:themeTint="99" w:sz="4" w:space="0"/>
      </w:tblBorders>
    </w:tblPr>
    <w:tblStylePr w:type="firstRow">
      <w:rPr>
        <w:b/>
        <w:bCs/>
        <w:color w:val="FFFFFF" w:themeColor="background1"/>
        <w14:textFill>
          <w14:solidFill>
            <w14:schemeClr w14:val="bg1"/>
          </w14:solidFill>
        </w14:textFill>
      </w:rPr>
      <w:tcPr>
        <w:tcBorders>
          <w:top w:val="single" w:color="D1BA66" w:themeColor="accent6" w:sz="4" w:space="0"/>
          <w:left w:val="single" w:color="D1BA66" w:themeColor="accent6" w:sz="4" w:space="0"/>
          <w:bottom w:val="single" w:color="D1BA66" w:themeColor="accent6" w:sz="4" w:space="0"/>
          <w:right w:val="single" w:color="D1BA66" w:themeColor="accent6" w:sz="4" w:space="0"/>
          <w:insideH w:val="nil"/>
          <w:insideV w:val="nil"/>
        </w:tcBorders>
        <w:shd w:val="clear" w:color="auto" w:fill="D1BA66" w:themeFill="accent6"/>
      </w:tcPr>
    </w:tblStylePr>
    <w:tblStylePr w:type="lastRow">
      <w:rPr>
        <w:b/>
        <w:bCs/>
      </w:rPr>
      <w:tcPr>
        <w:tcBorders>
          <w:top w:val="double" w:color="D1BA66" w:themeColor="accent6" w:sz="4" w:space="0"/>
        </w:tcBorders>
      </w:tcPr>
    </w:tblStylePr>
    <w:tblStylePr w:type="firstCol">
      <w:rPr>
        <w:b/>
        <w:bCs/>
      </w:rPr>
    </w:tblStylePr>
    <w:tblStylePr w:type="lastCol">
      <w:rPr>
        <w:b/>
        <w:bCs/>
      </w:rPr>
    </w:tblStylePr>
    <w:tblStylePr w:type="band1Vert">
      <w:tcPr>
        <w:shd w:val="clear" w:color="auto" w:fill="F5F1E0" w:themeFill="accent6" w:themeFillTint="33"/>
      </w:tcPr>
    </w:tblStylePr>
    <w:tblStylePr w:type="band1Horz">
      <w:tcPr>
        <w:shd w:val="clear" w:color="auto" w:fill="F5F1E0" w:themeFill="accent6" w:themeFillTint="33"/>
      </w:tcPr>
    </w:tblStylePr>
  </w:style>
  <w:style w:type="table" w:customStyle="1" w:styleId="323">
    <w:name w:val="Grid Table 5 Dark"/>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324">
    <w:name w:val="Grid Table 5 Dark Accent 1"/>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F2F2"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6C2BF"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6C2BF"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66C2BF"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6C2BF" w:themeFill="accent1"/>
      </w:tcPr>
    </w:tblStylePr>
    <w:tblStylePr w:type="band1Vert">
      <w:tcPr>
        <w:shd w:val="clear" w:color="auto" w:fill="C1E6E5" w:themeFill="accent1" w:themeFillTint="66"/>
      </w:tcPr>
    </w:tblStylePr>
    <w:tblStylePr w:type="band1Horz">
      <w:tcPr>
        <w:shd w:val="clear" w:color="auto" w:fill="C1E6E5" w:themeFill="accent1" w:themeFillTint="66"/>
      </w:tcPr>
    </w:tblStylePr>
  </w:style>
  <w:style w:type="table" w:customStyle="1" w:styleId="325">
    <w:name w:val="Grid Table 5 Dark Accent 2"/>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E6DB"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F844D"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F844D"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BF844D"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F844D" w:themeFill="accent2"/>
      </w:tcPr>
    </w:tblStylePr>
    <w:tblStylePr w:type="band1Vert">
      <w:tcPr>
        <w:shd w:val="clear" w:color="auto" w:fill="E5CDB7" w:themeFill="accent2" w:themeFillTint="66"/>
      </w:tcPr>
    </w:tblStylePr>
    <w:tblStylePr w:type="band1Horz">
      <w:tcPr>
        <w:shd w:val="clear" w:color="auto" w:fill="E5CDB7" w:themeFill="accent2" w:themeFillTint="66"/>
      </w:tcPr>
    </w:tblStylePr>
  </w:style>
  <w:style w:type="table" w:customStyle="1" w:styleId="326">
    <w:name w:val="Grid Table 5 Dark Accent 3"/>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DED6"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B6140"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B6140"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B6140"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B6140" w:themeFill="accent3"/>
      </w:tcPr>
    </w:tblStylePr>
    <w:tblStylePr w:type="band1Vert">
      <w:tcPr>
        <w:shd w:val="clear" w:color="auto" w:fill="E1BEAE" w:themeFill="accent3" w:themeFillTint="66"/>
      </w:tcPr>
    </w:tblStylePr>
    <w:tblStylePr w:type="band1Horz">
      <w:tcPr>
        <w:shd w:val="clear" w:color="auto" w:fill="E1BEAE" w:themeFill="accent3" w:themeFillTint="66"/>
      </w:tcPr>
    </w:tblStylePr>
  </w:style>
  <w:style w:type="table" w:customStyle="1" w:styleId="327">
    <w:name w:val="Grid Table 5 Dark Accent 4"/>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EFE0"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AB367"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AB367"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AB367"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AB367" w:themeFill="accent4"/>
      </w:tcPr>
    </w:tblStylePr>
    <w:tblStylePr w:type="band1Vert">
      <w:tcPr>
        <w:shd w:val="clear" w:color="auto" w:fill="D6E0C2" w:themeFill="accent4" w:themeFillTint="66"/>
      </w:tcPr>
    </w:tblStylePr>
    <w:tblStylePr w:type="band1Horz">
      <w:tcPr>
        <w:shd w:val="clear" w:color="auto" w:fill="D6E0C2" w:themeFill="accent4" w:themeFillTint="66"/>
      </w:tcPr>
    </w:tblStylePr>
  </w:style>
  <w:style w:type="table" w:customStyle="1" w:styleId="328">
    <w:name w:val="Grid Table 5 Dark Accent 5"/>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0E1"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4696B"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4696B"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B4696B"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4696B" w:themeFill="accent5"/>
      </w:tcPr>
    </w:tblStylePr>
    <w:tblStylePr w:type="band1Vert">
      <w:tcPr>
        <w:shd w:val="clear" w:color="auto" w:fill="E0C2C3" w:themeFill="accent5" w:themeFillTint="66"/>
      </w:tcPr>
    </w:tblStylePr>
    <w:tblStylePr w:type="band1Horz">
      <w:tcPr>
        <w:shd w:val="clear" w:color="auto" w:fill="E0C2C3" w:themeFill="accent5" w:themeFillTint="66"/>
      </w:tcPr>
    </w:tblStylePr>
  </w:style>
  <w:style w:type="table" w:customStyle="1" w:styleId="329">
    <w:name w:val="Grid Table 5 Dark Accent 6"/>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5F1E0"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1BA66"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1BA66"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D1BA66"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1BA66" w:themeFill="accent6"/>
      </w:tcPr>
    </w:tblStylePr>
    <w:tblStylePr w:type="band1Vert">
      <w:tcPr>
        <w:shd w:val="clear" w:color="auto" w:fill="ECE3C1" w:themeFill="accent6" w:themeFillTint="66"/>
      </w:tcPr>
    </w:tblStylePr>
    <w:tblStylePr w:type="band1Horz">
      <w:tcPr>
        <w:shd w:val="clear" w:color="auto" w:fill="ECE3C1" w:themeFill="accent6" w:themeFillTint="66"/>
      </w:tcPr>
    </w:tblStylePr>
  </w:style>
  <w:style w:type="table" w:customStyle="1" w:styleId="330">
    <w:name w:val="Grid Table 6 Colorful"/>
    <w:basedOn w:val="12"/>
    <w:uiPriority w:val="51"/>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31">
    <w:name w:val="Grid Table 6 Colorful Accent 1"/>
    <w:basedOn w:val="12"/>
    <w:uiPriority w:val="51"/>
    <w:pPr>
      <w:spacing w:after="0" w:line="240" w:lineRule="auto"/>
    </w:pPr>
    <w:rPr>
      <w:color w:val="3F9F9C" w:themeColor="accent1" w:themeShade="BF"/>
    </w:rPr>
    <w:tblPr>
      <w:tblBorders>
        <w:top w:val="single" w:color="A3DAD8" w:themeColor="accent1" w:themeTint="99" w:sz="4" w:space="0"/>
        <w:left w:val="single" w:color="A3DAD8" w:themeColor="accent1" w:themeTint="99" w:sz="4" w:space="0"/>
        <w:bottom w:val="single" w:color="A3DAD8" w:themeColor="accent1" w:themeTint="99" w:sz="4" w:space="0"/>
        <w:right w:val="single" w:color="A3DAD8" w:themeColor="accent1" w:themeTint="99" w:sz="4" w:space="0"/>
        <w:insideH w:val="single" w:color="A3DAD8" w:themeColor="accent1" w:themeTint="99" w:sz="4" w:space="0"/>
        <w:insideV w:val="single" w:color="A3DAD8" w:themeColor="accent1" w:themeTint="99" w:sz="4" w:space="0"/>
      </w:tblBorders>
    </w:tblPr>
    <w:tblStylePr w:type="firstRow">
      <w:rPr>
        <w:b/>
        <w:bCs/>
      </w:rPr>
      <w:tcPr>
        <w:tcBorders>
          <w:bottom w:val="single" w:color="A3DAD8" w:themeColor="accent1" w:themeTint="99" w:sz="12" w:space="0"/>
        </w:tcBorders>
      </w:tcPr>
    </w:tblStylePr>
    <w:tblStylePr w:type="lastRow">
      <w:rPr>
        <w:b/>
        <w:bCs/>
      </w:rPr>
      <w:tcPr>
        <w:tcBorders>
          <w:top w:val="double" w:color="A3DAD8" w:themeColor="accent1" w:themeTint="99" w:sz="4" w:space="0"/>
        </w:tcBorders>
      </w:tcPr>
    </w:tblStylePr>
    <w:tblStylePr w:type="firstCol">
      <w:rPr>
        <w:b/>
        <w:bCs/>
      </w:rPr>
    </w:tblStylePr>
    <w:tblStylePr w:type="lastCol">
      <w:rPr>
        <w:b/>
        <w:bCs/>
      </w:rPr>
    </w:tblStylePr>
    <w:tblStylePr w:type="band1Vert">
      <w:tcPr>
        <w:shd w:val="clear" w:color="auto" w:fill="E0F2F2" w:themeFill="accent1" w:themeFillTint="33"/>
      </w:tcPr>
    </w:tblStylePr>
    <w:tblStylePr w:type="band1Horz">
      <w:tcPr>
        <w:shd w:val="clear" w:color="auto" w:fill="E0F2F2" w:themeFill="accent1" w:themeFillTint="33"/>
      </w:tcPr>
    </w:tblStylePr>
  </w:style>
  <w:style w:type="table" w:customStyle="1" w:styleId="332">
    <w:name w:val="Grid Table 6 Colorful Accent 2"/>
    <w:basedOn w:val="12"/>
    <w:uiPriority w:val="51"/>
    <w:pPr>
      <w:spacing w:after="0" w:line="240" w:lineRule="auto"/>
    </w:pPr>
    <w:rPr>
      <w:color w:val="946335" w:themeColor="accent2" w:themeShade="BF"/>
    </w:rPr>
    <w:tblPr>
      <w:tblBorders>
        <w:top w:val="single" w:color="D8B594" w:themeColor="accent2" w:themeTint="99" w:sz="4" w:space="0"/>
        <w:left w:val="single" w:color="D8B594" w:themeColor="accent2" w:themeTint="99" w:sz="4" w:space="0"/>
        <w:bottom w:val="single" w:color="D8B594" w:themeColor="accent2" w:themeTint="99" w:sz="4" w:space="0"/>
        <w:right w:val="single" w:color="D8B594" w:themeColor="accent2" w:themeTint="99" w:sz="4" w:space="0"/>
        <w:insideH w:val="single" w:color="D8B594" w:themeColor="accent2" w:themeTint="99" w:sz="4" w:space="0"/>
        <w:insideV w:val="single" w:color="D8B594" w:themeColor="accent2" w:themeTint="99" w:sz="4" w:space="0"/>
      </w:tblBorders>
    </w:tblPr>
    <w:tblStylePr w:type="firstRow">
      <w:rPr>
        <w:b/>
        <w:bCs/>
      </w:rPr>
      <w:tcPr>
        <w:tcBorders>
          <w:bottom w:val="single" w:color="D8B594" w:themeColor="accent2" w:themeTint="99" w:sz="12" w:space="0"/>
        </w:tcBorders>
      </w:tcPr>
    </w:tblStylePr>
    <w:tblStylePr w:type="lastRow">
      <w:rPr>
        <w:b/>
        <w:bCs/>
      </w:rPr>
      <w:tcPr>
        <w:tcBorders>
          <w:top w:val="double" w:color="D8B594" w:themeColor="accent2" w:themeTint="99" w:sz="4" w:space="0"/>
        </w:tcBorders>
      </w:tcPr>
    </w:tblStylePr>
    <w:tblStylePr w:type="firstCol">
      <w:rPr>
        <w:b/>
        <w:bCs/>
      </w:rPr>
    </w:tblStylePr>
    <w:tblStylePr w:type="lastCol">
      <w:rPr>
        <w:b/>
        <w:bCs/>
      </w:rPr>
    </w:tblStylePr>
    <w:tblStylePr w:type="band1Vert">
      <w:tcPr>
        <w:shd w:val="clear" w:color="auto" w:fill="F2E6DB" w:themeFill="accent2" w:themeFillTint="33"/>
      </w:tcPr>
    </w:tblStylePr>
    <w:tblStylePr w:type="band1Horz">
      <w:tcPr>
        <w:shd w:val="clear" w:color="auto" w:fill="F2E6DB" w:themeFill="accent2" w:themeFillTint="33"/>
      </w:tcPr>
    </w:tblStylePr>
  </w:style>
  <w:style w:type="table" w:customStyle="1" w:styleId="333">
    <w:name w:val="Grid Table 6 Colorful Accent 3"/>
    <w:basedOn w:val="12"/>
    <w:uiPriority w:val="51"/>
    <w:pPr>
      <w:spacing w:after="0" w:line="240" w:lineRule="auto"/>
    </w:pPr>
    <w:rPr>
      <w:color w:val="804930" w:themeColor="accent3" w:themeShade="BF"/>
    </w:rPr>
    <w:tblPr>
      <w:tblBorders>
        <w:top w:val="single" w:color="D29E86" w:themeColor="accent3" w:themeTint="99" w:sz="4" w:space="0"/>
        <w:left w:val="single" w:color="D29E86" w:themeColor="accent3" w:themeTint="99" w:sz="4" w:space="0"/>
        <w:bottom w:val="single" w:color="D29E86" w:themeColor="accent3" w:themeTint="99" w:sz="4" w:space="0"/>
        <w:right w:val="single" w:color="D29E86" w:themeColor="accent3" w:themeTint="99" w:sz="4" w:space="0"/>
        <w:insideH w:val="single" w:color="D29E86" w:themeColor="accent3" w:themeTint="99" w:sz="4" w:space="0"/>
        <w:insideV w:val="single" w:color="D29E86" w:themeColor="accent3" w:themeTint="99" w:sz="4" w:space="0"/>
      </w:tblBorders>
    </w:tblPr>
    <w:tblStylePr w:type="firstRow">
      <w:rPr>
        <w:b/>
        <w:bCs/>
      </w:rPr>
      <w:tcPr>
        <w:tcBorders>
          <w:bottom w:val="single" w:color="D29E86" w:themeColor="accent3" w:themeTint="99" w:sz="12" w:space="0"/>
        </w:tcBorders>
      </w:tcPr>
    </w:tblStylePr>
    <w:tblStylePr w:type="lastRow">
      <w:rPr>
        <w:b/>
        <w:bCs/>
      </w:rPr>
      <w:tcPr>
        <w:tcBorders>
          <w:top w:val="double" w:color="D29E86" w:themeColor="accent3" w:themeTint="99" w:sz="4" w:space="0"/>
        </w:tcBorders>
      </w:tcPr>
    </w:tblStylePr>
    <w:tblStylePr w:type="firstCol">
      <w:rPr>
        <w:b/>
        <w:bCs/>
      </w:rPr>
    </w:tblStylePr>
    <w:tblStylePr w:type="lastCol">
      <w:rPr>
        <w:b/>
        <w:bCs/>
      </w:rPr>
    </w:tblStylePr>
    <w:tblStylePr w:type="band1Vert">
      <w:tcPr>
        <w:shd w:val="clear" w:color="auto" w:fill="F0DED6" w:themeFill="accent3" w:themeFillTint="33"/>
      </w:tcPr>
    </w:tblStylePr>
    <w:tblStylePr w:type="band1Horz">
      <w:tcPr>
        <w:shd w:val="clear" w:color="auto" w:fill="F0DED6" w:themeFill="accent3" w:themeFillTint="33"/>
      </w:tcPr>
    </w:tblStylePr>
  </w:style>
  <w:style w:type="table" w:customStyle="1" w:styleId="334">
    <w:name w:val="Grid Table 6 Colorful Accent 4"/>
    <w:basedOn w:val="12"/>
    <w:uiPriority w:val="51"/>
    <w:pPr>
      <w:spacing w:after="0" w:line="240" w:lineRule="auto"/>
    </w:pPr>
    <w:rPr>
      <w:color w:val="768D47" w:themeColor="accent4" w:themeShade="BF"/>
    </w:rPr>
    <w:tblPr>
      <w:tblBorders>
        <w:top w:val="single" w:color="C2D1A3" w:themeColor="accent4" w:themeTint="99" w:sz="4" w:space="0"/>
        <w:left w:val="single" w:color="C2D1A3" w:themeColor="accent4" w:themeTint="99" w:sz="4" w:space="0"/>
        <w:bottom w:val="single" w:color="C2D1A3" w:themeColor="accent4" w:themeTint="99" w:sz="4" w:space="0"/>
        <w:right w:val="single" w:color="C2D1A3" w:themeColor="accent4" w:themeTint="99" w:sz="4" w:space="0"/>
        <w:insideH w:val="single" w:color="C2D1A3" w:themeColor="accent4" w:themeTint="99" w:sz="4" w:space="0"/>
        <w:insideV w:val="single" w:color="C2D1A3" w:themeColor="accent4" w:themeTint="99" w:sz="4" w:space="0"/>
      </w:tblBorders>
    </w:tblPr>
    <w:tblStylePr w:type="firstRow">
      <w:rPr>
        <w:b/>
        <w:bCs/>
      </w:rPr>
      <w:tcPr>
        <w:tcBorders>
          <w:bottom w:val="single" w:color="C2D1A3" w:themeColor="accent4" w:themeTint="99" w:sz="12" w:space="0"/>
        </w:tcBorders>
      </w:tcPr>
    </w:tblStylePr>
    <w:tblStylePr w:type="lastRow">
      <w:rPr>
        <w:b/>
        <w:bCs/>
      </w:rPr>
      <w:tcPr>
        <w:tcBorders>
          <w:top w:val="double" w:color="C2D1A3" w:themeColor="accent4" w:themeTint="99" w:sz="4" w:space="0"/>
        </w:tcBorders>
      </w:tcPr>
    </w:tblStylePr>
    <w:tblStylePr w:type="firstCol">
      <w:rPr>
        <w:b/>
        <w:bCs/>
      </w:rPr>
    </w:tblStylePr>
    <w:tblStylePr w:type="lastCol">
      <w:rPr>
        <w:b/>
        <w:bCs/>
      </w:rPr>
    </w:tblStylePr>
    <w:tblStylePr w:type="band1Vert">
      <w:tcPr>
        <w:shd w:val="clear" w:color="auto" w:fill="EAEFE0" w:themeFill="accent4" w:themeFillTint="33"/>
      </w:tcPr>
    </w:tblStylePr>
    <w:tblStylePr w:type="band1Horz">
      <w:tcPr>
        <w:shd w:val="clear" w:color="auto" w:fill="EAEFE0" w:themeFill="accent4" w:themeFillTint="33"/>
      </w:tcPr>
    </w:tblStylePr>
  </w:style>
  <w:style w:type="table" w:customStyle="1" w:styleId="335">
    <w:name w:val="Grid Table 6 Colorful Accent 5"/>
    <w:basedOn w:val="12"/>
    <w:uiPriority w:val="51"/>
    <w:pPr>
      <w:spacing w:after="0" w:line="240" w:lineRule="auto"/>
    </w:pPr>
    <w:rPr>
      <w:color w:val="8F4749" w:themeColor="accent5" w:themeShade="BF"/>
    </w:rPr>
    <w:tblPr>
      <w:tblBorders>
        <w:top w:val="single" w:color="D1A4A6" w:themeColor="accent5" w:themeTint="99" w:sz="4" w:space="0"/>
        <w:left w:val="single" w:color="D1A4A6" w:themeColor="accent5" w:themeTint="99" w:sz="4" w:space="0"/>
        <w:bottom w:val="single" w:color="D1A4A6" w:themeColor="accent5" w:themeTint="99" w:sz="4" w:space="0"/>
        <w:right w:val="single" w:color="D1A4A6" w:themeColor="accent5" w:themeTint="99" w:sz="4" w:space="0"/>
        <w:insideH w:val="single" w:color="D1A4A6" w:themeColor="accent5" w:themeTint="99" w:sz="4" w:space="0"/>
        <w:insideV w:val="single" w:color="D1A4A6" w:themeColor="accent5" w:themeTint="99" w:sz="4" w:space="0"/>
      </w:tblBorders>
    </w:tblPr>
    <w:tblStylePr w:type="firstRow">
      <w:rPr>
        <w:b/>
        <w:bCs/>
      </w:rPr>
      <w:tcPr>
        <w:tcBorders>
          <w:bottom w:val="single" w:color="D1A4A6" w:themeColor="accent5" w:themeTint="99" w:sz="12" w:space="0"/>
        </w:tcBorders>
      </w:tcPr>
    </w:tblStylePr>
    <w:tblStylePr w:type="lastRow">
      <w:rPr>
        <w:b/>
        <w:bCs/>
      </w:rPr>
      <w:tcPr>
        <w:tcBorders>
          <w:top w:val="double" w:color="D1A4A6" w:themeColor="accent5" w:themeTint="99" w:sz="4" w:space="0"/>
        </w:tcBorders>
      </w:tcPr>
    </w:tblStylePr>
    <w:tblStylePr w:type="firstCol">
      <w:rPr>
        <w:b/>
        <w:bCs/>
      </w:rPr>
    </w:tblStylePr>
    <w:tblStylePr w:type="lastCol">
      <w:rPr>
        <w:b/>
        <w:bCs/>
      </w:rPr>
    </w:tblStylePr>
    <w:tblStylePr w:type="band1Vert">
      <w:tcPr>
        <w:shd w:val="clear" w:color="auto" w:fill="EFE0E1" w:themeFill="accent5" w:themeFillTint="33"/>
      </w:tcPr>
    </w:tblStylePr>
    <w:tblStylePr w:type="band1Horz">
      <w:tcPr>
        <w:shd w:val="clear" w:color="auto" w:fill="EFE0E1" w:themeFill="accent5" w:themeFillTint="33"/>
      </w:tcPr>
    </w:tblStylePr>
  </w:style>
  <w:style w:type="table" w:customStyle="1" w:styleId="336">
    <w:name w:val="Grid Table 6 Colorful Accent 6"/>
    <w:basedOn w:val="12"/>
    <w:uiPriority w:val="51"/>
    <w:pPr>
      <w:spacing w:after="0" w:line="240" w:lineRule="auto"/>
    </w:pPr>
    <w:rPr>
      <w:color w:val="B39836" w:themeColor="accent6" w:themeShade="BF"/>
    </w:rPr>
    <w:tblPr>
      <w:tblBorders>
        <w:top w:val="single" w:color="E3D5A3" w:themeColor="accent6" w:themeTint="99" w:sz="4" w:space="0"/>
        <w:left w:val="single" w:color="E3D5A3" w:themeColor="accent6" w:themeTint="99" w:sz="4" w:space="0"/>
        <w:bottom w:val="single" w:color="E3D5A3" w:themeColor="accent6" w:themeTint="99" w:sz="4" w:space="0"/>
        <w:right w:val="single" w:color="E3D5A3" w:themeColor="accent6" w:themeTint="99" w:sz="4" w:space="0"/>
        <w:insideH w:val="single" w:color="E3D5A3" w:themeColor="accent6" w:themeTint="99" w:sz="4" w:space="0"/>
        <w:insideV w:val="single" w:color="E3D5A3" w:themeColor="accent6" w:themeTint="99" w:sz="4" w:space="0"/>
      </w:tblBorders>
    </w:tblPr>
    <w:tblStylePr w:type="firstRow">
      <w:rPr>
        <w:b/>
        <w:bCs/>
      </w:rPr>
      <w:tcPr>
        <w:tcBorders>
          <w:bottom w:val="single" w:color="E3D5A3" w:themeColor="accent6" w:themeTint="99" w:sz="12" w:space="0"/>
        </w:tcBorders>
      </w:tcPr>
    </w:tblStylePr>
    <w:tblStylePr w:type="lastRow">
      <w:rPr>
        <w:b/>
        <w:bCs/>
      </w:rPr>
      <w:tcPr>
        <w:tcBorders>
          <w:top w:val="double" w:color="E3D5A3" w:themeColor="accent6" w:themeTint="99" w:sz="4" w:space="0"/>
        </w:tcBorders>
      </w:tcPr>
    </w:tblStylePr>
    <w:tblStylePr w:type="firstCol">
      <w:rPr>
        <w:b/>
        <w:bCs/>
      </w:rPr>
    </w:tblStylePr>
    <w:tblStylePr w:type="lastCol">
      <w:rPr>
        <w:b/>
        <w:bCs/>
      </w:rPr>
    </w:tblStylePr>
    <w:tblStylePr w:type="band1Vert">
      <w:tcPr>
        <w:shd w:val="clear" w:color="auto" w:fill="F5F1E0" w:themeFill="accent6" w:themeFillTint="33"/>
      </w:tcPr>
    </w:tblStylePr>
    <w:tblStylePr w:type="band1Horz">
      <w:tcPr>
        <w:shd w:val="clear" w:color="auto" w:fill="F5F1E0" w:themeFill="accent6" w:themeFillTint="33"/>
      </w:tcPr>
    </w:tblStylePr>
  </w:style>
  <w:style w:type="table" w:customStyle="1" w:styleId="337">
    <w:name w:val="Grid Table 7 Colorful"/>
    <w:basedOn w:val="12"/>
    <w:uiPriority w:val="52"/>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38">
    <w:name w:val="Grid Table 7 Colorful Accent 1"/>
    <w:basedOn w:val="12"/>
    <w:uiPriority w:val="52"/>
    <w:pPr>
      <w:spacing w:after="0" w:line="240" w:lineRule="auto"/>
    </w:pPr>
    <w:rPr>
      <w:color w:val="3F9F9C" w:themeColor="accent1" w:themeShade="BF"/>
    </w:rPr>
    <w:tblPr>
      <w:tblBorders>
        <w:top w:val="single" w:color="A3DAD8" w:themeColor="accent1" w:themeTint="99" w:sz="4" w:space="0"/>
        <w:left w:val="single" w:color="A3DAD8" w:themeColor="accent1" w:themeTint="99" w:sz="4" w:space="0"/>
        <w:bottom w:val="single" w:color="A3DAD8" w:themeColor="accent1" w:themeTint="99" w:sz="4" w:space="0"/>
        <w:right w:val="single" w:color="A3DAD8" w:themeColor="accent1" w:themeTint="99" w:sz="4" w:space="0"/>
        <w:insideH w:val="single" w:color="A3DAD8" w:themeColor="accent1" w:themeTint="99" w:sz="4" w:space="0"/>
        <w:insideV w:val="single" w:color="A3DAD8"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0F2F2" w:themeFill="accent1" w:themeFillTint="33"/>
      </w:tcPr>
    </w:tblStylePr>
    <w:tblStylePr w:type="band1Horz">
      <w:tcPr>
        <w:shd w:val="clear" w:color="auto" w:fill="E0F2F2" w:themeFill="accent1" w:themeFillTint="33"/>
      </w:tcPr>
    </w:tblStylePr>
    <w:tblStylePr w:type="neCell">
      <w:tcPr>
        <w:tcBorders>
          <w:bottom w:val="single" w:color="A3DAD8" w:themeColor="accent1" w:themeTint="99" w:sz="4" w:space="0"/>
        </w:tcBorders>
      </w:tcPr>
    </w:tblStylePr>
    <w:tblStylePr w:type="nwCell">
      <w:tcPr>
        <w:tcBorders>
          <w:bottom w:val="single" w:color="A3DAD8" w:themeColor="accent1" w:themeTint="99" w:sz="4" w:space="0"/>
        </w:tcBorders>
      </w:tcPr>
    </w:tblStylePr>
    <w:tblStylePr w:type="seCell">
      <w:tcPr>
        <w:tcBorders>
          <w:top w:val="single" w:color="A3DAD8" w:themeColor="accent1" w:themeTint="99" w:sz="4" w:space="0"/>
        </w:tcBorders>
      </w:tcPr>
    </w:tblStylePr>
    <w:tblStylePr w:type="swCell">
      <w:tcPr>
        <w:tcBorders>
          <w:top w:val="single" w:color="A3DAD8" w:themeColor="accent1" w:themeTint="99" w:sz="4" w:space="0"/>
        </w:tcBorders>
      </w:tcPr>
    </w:tblStylePr>
  </w:style>
  <w:style w:type="table" w:customStyle="1" w:styleId="339">
    <w:name w:val="Grid Table 7 Colorful Accent 2"/>
    <w:basedOn w:val="12"/>
    <w:uiPriority w:val="52"/>
    <w:pPr>
      <w:spacing w:after="0" w:line="240" w:lineRule="auto"/>
    </w:pPr>
    <w:rPr>
      <w:color w:val="946335" w:themeColor="accent2" w:themeShade="BF"/>
    </w:rPr>
    <w:tblPr>
      <w:tblBorders>
        <w:top w:val="single" w:color="D8B594" w:themeColor="accent2" w:themeTint="99" w:sz="4" w:space="0"/>
        <w:left w:val="single" w:color="D8B594" w:themeColor="accent2" w:themeTint="99" w:sz="4" w:space="0"/>
        <w:bottom w:val="single" w:color="D8B594" w:themeColor="accent2" w:themeTint="99" w:sz="4" w:space="0"/>
        <w:right w:val="single" w:color="D8B594" w:themeColor="accent2" w:themeTint="99" w:sz="4" w:space="0"/>
        <w:insideH w:val="single" w:color="D8B594" w:themeColor="accent2" w:themeTint="99" w:sz="4" w:space="0"/>
        <w:insideV w:val="single" w:color="D8B594"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E6DB" w:themeFill="accent2" w:themeFillTint="33"/>
      </w:tcPr>
    </w:tblStylePr>
    <w:tblStylePr w:type="band1Horz">
      <w:tcPr>
        <w:shd w:val="clear" w:color="auto" w:fill="F2E6DB" w:themeFill="accent2" w:themeFillTint="33"/>
      </w:tcPr>
    </w:tblStylePr>
    <w:tblStylePr w:type="neCell">
      <w:tcPr>
        <w:tcBorders>
          <w:bottom w:val="single" w:color="D8B594" w:themeColor="accent2" w:themeTint="99" w:sz="4" w:space="0"/>
        </w:tcBorders>
      </w:tcPr>
    </w:tblStylePr>
    <w:tblStylePr w:type="nwCell">
      <w:tcPr>
        <w:tcBorders>
          <w:bottom w:val="single" w:color="D8B594" w:themeColor="accent2" w:themeTint="99" w:sz="4" w:space="0"/>
        </w:tcBorders>
      </w:tcPr>
    </w:tblStylePr>
    <w:tblStylePr w:type="seCell">
      <w:tcPr>
        <w:tcBorders>
          <w:top w:val="single" w:color="D8B594" w:themeColor="accent2" w:themeTint="99" w:sz="4" w:space="0"/>
        </w:tcBorders>
      </w:tcPr>
    </w:tblStylePr>
    <w:tblStylePr w:type="swCell">
      <w:tcPr>
        <w:tcBorders>
          <w:top w:val="single" w:color="D8B594" w:themeColor="accent2" w:themeTint="99" w:sz="4" w:space="0"/>
        </w:tcBorders>
      </w:tcPr>
    </w:tblStylePr>
  </w:style>
  <w:style w:type="table" w:customStyle="1" w:styleId="340">
    <w:name w:val="Grid Table 7 Colorful Accent 3"/>
    <w:basedOn w:val="12"/>
    <w:uiPriority w:val="52"/>
    <w:pPr>
      <w:spacing w:after="0" w:line="240" w:lineRule="auto"/>
    </w:pPr>
    <w:rPr>
      <w:color w:val="804930" w:themeColor="accent3" w:themeShade="BF"/>
    </w:rPr>
    <w:tblPr>
      <w:tblBorders>
        <w:top w:val="single" w:color="D29E86" w:themeColor="accent3" w:themeTint="99" w:sz="4" w:space="0"/>
        <w:left w:val="single" w:color="D29E86" w:themeColor="accent3" w:themeTint="99" w:sz="4" w:space="0"/>
        <w:bottom w:val="single" w:color="D29E86" w:themeColor="accent3" w:themeTint="99" w:sz="4" w:space="0"/>
        <w:right w:val="single" w:color="D29E86" w:themeColor="accent3" w:themeTint="99" w:sz="4" w:space="0"/>
        <w:insideH w:val="single" w:color="D29E86" w:themeColor="accent3" w:themeTint="99" w:sz="4" w:space="0"/>
        <w:insideV w:val="single" w:color="D29E86"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0DED6" w:themeFill="accent3" w:themeFillTint="33"/>
      </w:tcPr>
    </w:tblStylePr>
    <w:tblStylePr w:type="band1Horz">
      <w:tcPr>
        <w:shd w:val="clear" w:color="auto" w:fill="F0DED6" w:themeFill="accent3" w:themeFillTint="33"/>
      </w:tcPr>
    </w:tblStylePr>
    <w:tblStylePr w:type="neCell">
      <w:tcPr>
        <w:tcBorders>
          <w:bottom w:val="single" w:color="D29E86" w:themeColor="accent3" w:themeTint="99" w:sz="4" w:space="0"/>
        </w:tcBorders>
      </w:tcPr>
    </w:tblStylePr>
    <w:tblStylePr w:type="nwCell">
      <w:tcPr>
        <w:tcBorders>
          <w:bottom w:val="single" w:color="D29E86" w:themeColor="accent3" w:themeTint="99" w:sz="4" w:space="0"/>
        </w:tcBorders>
      </w:tcPr>
    </w:tblStylePr>
    <w:tblStylePr w:type="seCell">
      <w:tcPr>
        <w:tcBorders>
          <w:top w:val="single" w:color="D29E86" w:themeColor="accent3" w:themeTint="99" w:sz="4" w:space="0"/>
        </w:tcBorders>
      </w:tcPr>
    </w:tblStylePr>
    <w:tblStylePr w:type="swCell">
      <w:tcPr>
        <w:tcBorders>
          <w:top w:val="single" w:color="D29E86" w:themeColor="accent3" w:themeTint="99" w:sz="4" w:space="0"/>
        </w:tcBorders>
      </w:tcPr>
    </w:tblStylePr>
  </w:style>
  <w:style w:type="table" w:customStyle="1" w:styleId="341">
    <w:name w:val="Grid Table 7 Colorful Accent 4"/>
    <w:basedOn w:val="12"/>
    <w:uiPriority w:val="52"/>
    <w:pPr>
      <w:spacing w:after="0" w:line="240" w:lineRule="auto"/>
    </w:pPr>
    <w:rPr>
      <w:color w:val="768D47" w:themeColor="accent4" w:themeShade="BF"/>
    </w:rPr>
    <w:tblPr>
      <w:tblBorders>
        <w:top w:val="single" w:color="C2D1A3" w:themeColor="accent4" w:themeTint="99" w:sz="4" w:space="0"/>
        <w:left w:val="single" w:color="C2D1A3" w:themeColor="accent4" w:themeTint="99" w:sz="4" w:space="0"/>
        <w:bottom w:val="single" w:color="C2D1A3" w:themeColor="accent4" w:themeTint="99" w:sz="4" w:space="0"/>
        <w:right w:val="single" w:color="C2D1A3" w:themeColor="accent4" w:themeTint="99" w:sz="4" w:space="0"/>
        <w:insideH w:val="single" w:color="C2D1A3" w:themeColor="accent4" w:themeTint="99" w:sz="4" w:space="0"/>
        <w:insideV w:val="single" w:color="C2D1A3"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AEFE0" w:themeFill="accent4" w:themeFillTint="33"/>
      </w:tcPr>
    </w:tblStylePr>
    <w:tblStylePr w:type="band1Horz">
      <w:tcPr>
        <w:shd w:val="clear" w:color="auto" w:fill="EAEFE0" w:themeFill="accent4" w:themeFillTint="33"/>
      </w:tcPr>
    </w:tblStylePr>
    <w:tblStylePr w:type="neCell">
      <w:tcPr>
        <w:tcBorders>
          <w:bottom w:val="single" w:color="C2D1A3" w:themeColor="accent4" w:themeTint="99" w:sz="4" w:space="0"/>
        </w:tcBorders>
      </w:tcPr>
    </w:tblStylePr>
    <w:tblStylePr w:type="nwCell">
      <w:tcPr>
        <w:tcBorders>
          <w:bottom w:val="single" w:color="C2D1A3" w:themeColor="accent4" w:themeTint="99" w:sz="4" w:space="0"/>
        </w:tcBorders>
      </w:tcPr>
    </w:tblStylePr>
    <w:tblStylePr w:type="seCell">
      <w:tcPr>
        <w:tcBorders>
          <w:top w:val="single" w:color="C2D1A3" w:themeColor="accent4" w:themeTint="99" w:sz="4" w:space="0"/>
        </w:tcBorders>
      </w:tcPr>
    </w:tblStylePr>
    <w:tblStylePr w:type="swCell">
      <w:tcPr>
        <w:tcBorders>
          <w:top w:val="single" w:color="C2D1A3" w:themeColor="accent4" w:themeTint="99" w:sz="4" w:space="0"/>
        </w:tcBorders>
      </w:tcPr>
    </w:tblStylePr>
  </w:style>
  <w:style w:type="table" w:customStyle="1" w:styleId="342">
    <w:name w:val="Grid Table 7 Colorful Accent 5"/>
    <w:basedOn w:val="12"/>
    <w:uiPriority w:val="52"/>
    <w:pPr>
      <w:spacing w:after="0" w:line="240" w:lineRule="auto"/>
    </w:pPr>
    <w:rPr>
      <w:color w:val="8F4749" w:themeColor="accent5" w:themeShade="BF"/>
    </w:rPr>
    <w:tblPr>
      <w:tblBorders>
        <w:top w:val="single" w:color="D1A4A6" w:themeColor="accent5" w:themeTint="99" w:sz="4" w:space="0"/>
        <w:left w:val="single" w:color="D1A4A6" w:themeColor="accent5" w:themeTint="99" w:sz="4" w:space="0"/>
        <w:bottom w:val="single" w:color="D1A4A6" w:themeColor="accent5" w:themeTint="99" w:sz="4" w:space="0"/>
        <w:right w:val="single" w:color="D1A4A6" w:themeColor="accent5" w:themeTint="99" w:sz="4" w:space="0"/>
        <w:insideH w:val="single" w:color="D1A4A6" w:themeColor="accent5" w:themeTint="99" w:sz="4" w:space="0"/>
        <w:insideV w:val="single" w:color="D1A4A6"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FE0E1" w:themeFill="accent5" w:themeFillTint="33"/>
      </w:tcPr>
    </w:tblStylePr>
    <w:tblStylePr w:type="band1Horz">
      <w:tcPr>
        <w:shd w:val="clear" w:color="auto" w:fill="EFE0E1" w:themeFill="accent5" w:themeFillTint="33"/>
      </w:tcPr>
    </w:tblStylePr>
    <w:tblStylePr w:type="neCell">
      <w:tcPr>
        <w:tcBorders>
          <w:bottom w:val="single" w:color="D1A4A6" w:themeColor="accent5" w:themeTint="99" w:sz="4" w:space="0"/>
        </w:tcBorders>
      </w:tcPr>
    </w:tblStylePr>
    <w:tblStylePr w:type="nwCell">
      <w:tcPr>
        <w:tcBorders>
          <w:bottom w:val="single" w:color="D1A4A6" w:themeColor="accent5" w:themeTint="99" w:sz="4" w:space="0"/>
        </w:tcBorders>
      </w:tcPr>
    </w:tblStylePr>
    <w:tblStylePr w:type="seCell">
      <w:tcPr>
        <w:tcBorders>
          <w:top w:val="single" w:color="D1A4A6" w:themeColor="accent5" w:themeTint="99" w:sz="4" w:space="0"/>
        </w:tcBorders>
      </w:tcPr>
    </w:tblStylePr>
    <w:tblStylePr w:type="swCell">
      <w:tcPr>
        <w:tcBorders>
          <w:top w:val="single" w:color="D1A4A6" w:themeColor="accent5" w:themeTint="99" w:sz="4" w:space="0"/>
        </w:tcBorders>
      </w:tcPr>
    </w:tblStylePr>
  </w:style>
  <w:style w:type="table" w:customStyle="1" w:styleId="343">
    <w:name w:val="Grid Table 7 Colorful Accent 6"/>
    <w:basedOn w:val="12"/>
    <w:uiPriority w:val="52"/>
    <w:pPr>
      <w:spacing w:after="0" w:line="240" w:lineRule="auto"/>
    </w:pPr>
    <w:rPr>
      <w:color w:val="B39836" w:themeColor="accent6" w:themeShade="BF"/>
    </w:rPr>
    <w:tblPr>
      <w:tblBorders>
        <w:top w:val="single" w:color="E3D5A3" w:themeColor="accent6" w:themeTint="99" w:sz="4" w:space="0"/>
        <w:left w:val="single" w:color="E3D5A3" w:themeColor="accent6" w:themeTint="99" w:sz="4" w:space="0"/>
        <w:bottom w:val="single" w:color="E3D5A3" w:themeColor="accent6" w:themeTint="99" w:sz="4" w:space="0"/>
        <w:right w:val="single" w:color="E3D5A3" w:themeColor="accent6" w:themeTint="99" w:sz="4" w:space="0"/>
        <w:insideH w:val="single" w:color="E3D5A3" w:themeColor="accent6" w:themeTint="99" w:sz="4" w:space="0"/>
        <w:insideV w:val="single" w:color="E3D5A3"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5F1E0" w:themeFill="accent6" w:themeFillTint="33"/>
      </w:tcPr>
    </w:tblStylePr>
    <w:tblStylePr w:type="band1Horz">
      <w:tcPr>
        <w:shd w:val="clear" w:color="auto" w:fill="F5F1E0" w:themeFill="accent6" w:themeFillTint="33"/>
      </w:tcPr>
    </w:tblStylePr>
    <w:tblStylePr w:type="neCell">
      <w:tcPr>
        <w:tcBorders>
          <w:bottom w:val="single" w:color="E3D5A3" w:themeColor="accent6" w:themeTint="99" w:sz="4" w:space="0"/>
        </w:tcBorders>
      </w:tcPr>
    </w:tblStylePr>
    <w:tblStylePr w:type="nwCell">
      <w:tcPr>
        <w:tcBorders>
          <w:bottom w:val="single" w:color="E3D5A3" w:themeColor="accent6" w:themeTint="99" w:sz="4" w:space="0"/>
        </w:tcBorders>
      </w:tcPr>
    </w:tblStylePr>
    <w:tblStylePr w:type="seCell">
      <w:tcPr>
        <w:tcBorders>
          <w:top w:val="single" w:color="E3D5A3" w:themeColor="accent6" w:themeTint="99" w:sz="4" w:space="0"/>
        </w:tcBorders>
      </w:tcPr>
    </w:tblStylePr>
    <w:tblStylePr w:type="swCell">
      <w:tcPr>
        <w:tcBorders>
          <w:top w:val="single" w:color="E3D5A3" w:themeColor="accent6" w:themeTint="99" w:sz="4" w:space="0"/>
        </w:tcBorders>
      </w:tcPr>
    </w:tblStylePr>
  </w:style>
  <w:style w:type="character" w:customStyle="1" w:styleId="344">
    <w:name w:val="Mot-dièse1"/>
    <w:basedOn w:val="11"/>
    <w:semiHidden/>
    <w:unhideWhenUsed/>
    <w:uiPriority w:val="99"/>
    <w:rPr>
      <w:color w:val="2B579A"/>
      <w:shd w:val="clear" w:color="auto" w:fill="E6E6E6"/>
    </w:rPr>
  </w:style>
  <w:style w:type="character" w:customStyle="1" w:styleId="345">
    <w:name w:val="Adresse HTML Car"/>
    <w:basedOn w:val="11"/>
    <w:link w:val="42"/>
    <w:semiHidden/>
    <w:uiPriority w:val="99"/>
    <w:rPr>
      <w:i/>
      <w:iCs/>
    </w:rPr>
  </w:style>
  <w:style w:type="paragraph" w:styleId="346">
    <w:name w:val="List Paragraph"/>
    <w:basedOn w:val="1"/>
    <w:semiHidden/>
    <w:unhideWhenUsed/>
    <w:qFormat/>
    <w:uiPriority w:val="34"/>
    <w:pPr>
      <w:ind w:left="720"/>
      <w:contextualSpacing/>
    </w:pPr>
  </w:style>
  <w:style w:type="table" w:customStyle="1" w:styleId="347">
    <w:name w:val="List Table 1 Light"/>
    <w:basedOn w:val="12"/>
    <w:uiPriority w:val="46"/>
    <w:pPr>
      <w:spacing w:after="0" w:line="240" w:lineRule="auto"/>
    </w:p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8">
    <w:name w:val="List Table 1 Light Accent 1"/>
    <w:basedOn w:val="12"/>
    <w:uiPriority w:val="46"/>
    <w:pPr>
      <w:spacing w:after="0" w:line="240" w:lineRule="auto"/>
    </w:pPr>
    <w:tblStylePr w:type="firstRow">
      <w:rPr>
        <w:b/>
        <w:bCs/>
      </w:rPr>
      <w:tcPr>
        <w:tcBorders>
          <w:bottom w:val="single" w:color="A3DAD8" w:themeColor="accent1" w:themeTint="99" w:sz="4" w:space="0"/>
        </w:tcBorders>
      </w:tcPr>
    </w:tblStylePr>
    <w:tblStylePr w:type="lastRow">
      <w:rPr>
        <w:b/>
        <w:bCs/>
      </w:rPr>
      <w:tcPr>
        <w:tcBorders>
          <w:top w:val="single" w:color="A3DAD8" w:themeColor="accent1" w:themeTint="99" w:sz="4" w:space="0"/>
        </w:tcBorders>
      </w:tcPr>
    </w:tblStylePr>
    <w:tblStylePr w:type="firstCol">
      <w:rPr>
        <w:b/>
        <w:bCs/>
      </w:rPr>
    </w:tblStylePr>
    <w:tblStylePr w:type="lastCol">
      <w:rPr>
        <w:b/>
        <w:bCs/>
      </w:rPr>
    </w:tblStylePr>
    <w:tblStylePr w:type="band1Vert">
      <w:tcPr>
        <w:shd w:val="clear" w:color="auto" w:fill="E0F2F2" w:themeFill="accent1" w:themeFillTint="33"/>
      </w:tcPr>
    </w:tblStylePr>
    <w:tblStylePr w:type="band1Horz">
      <w:tcPr>
        <w:shd w:val="clear" w:color="auto" w:fill="E0F2F2" w:themeFill="accent1" w:themeFillTint="33"/>
      </w:tcPr>
    </w:tblStylePr>
  </w:style>
  <w:style w:type="table" w:customStyle="1" w:styleId="349">
    <w:name w:val="List Table 1 Light Accent 2"/>
    <w:basedOn w:val="12"/>
    <w:uiPriority w:val="46"/>
    <w:pPr>
      <w:spacing w:after="0" w:line="240" w:lineRule="auto"/>
    </w:pPr>
    <w:tblStylePr w:type="firstRow">
      <w:rPr>
        <w:b/>
        <w:bCs/>
      </w:rPr>
      <w:tcPr>
        <w:tcBorders>
          <w:bottom w:val="single" w:color="D8B594" w:themeColor="accent2" w:themeTint="99" w:sz="4" w:space="0"/>
        </w:tcBorders>
      </w:tcPr>
    </w:tblStylePr>
    <w:tblStylePr w:type="lastRow">
      <w:rPr>
        <w:b/>
        <w:bCs/>
      </w:rPr>
      <w:tcPr>
        <w:tcBorders>
          <w:top w:val="single" w:color="D8B594" w:themeColor="accent2" w:themeTint="99" w:sz="4" w:space="0"/>
        </w:tcBorders>
      </w:tcPr>
    </w:tblStylePr>
    <w:tblStylePr w:type="firstCol">
      <w:rPr>
        <w:b/>
        <w:bCs/>
      </w:rPr>
    </w:tblStylePr>
    <w:tblStylePr w:type="lastCol">
      <w:rPr>
        <w:b/>
        <w:bCs/>
      </w:rPr>
    </w:tblStylePr>
    <w:tblStylePr w:type="band1Vert">
      <w:tcPr>
        <w:shd w:val="clear" w:color="auto" w:fill="F2E6DB" w:themeFill="accent2" w:themeFillTint="33"/>
      </w:tcPr>
    </w:tblStylePr>
    <w:tblStylePr w:type="band1Horz">
      <w:tcPr>
        <w:shd w:val="clear" w:color="auto" w:fill="F2E6DB" w:themeFill="accent2" w:themeFillTint="33"/>
      </w:tcPr>
    </w:tblStylePr>
  </w:style>
  <w:style w:type="table" w:customStyle="1" w:styleId="350">
    <w:name w:val="List Table 1 Light Accent 3"/>
    <w:basedOn w:val="12"/>
    <w:uiPriority w:val="46"/>
    <w:pPr>
      <w:spacing w:after="0" w:line="240" w:lineRule="auto"/>
    </w:pPr>
    <w:tblStylePr w:type="firstRow">
      <w:rPr>
        <w:b/>
        <w:bCs/>
      </w:rPr>
      <w:tcPr>
        <w:tcBorders>
          <w:bottom w:val="single" w:color="D29E86" w:themeColor="accent3" w:themeTint="99" w:sz="4" w:space="0"/>
        </w:tcBorders>
      </w:tcPr>
    </w:tblStylePr>
    <w:tblStylePr w:type="lastRow">
      <w:rPr>
        <w:b/>
        <w:bCs/>
      </w:rPr>
      <w:tcPr>
        <w:tcBorders>
          <w:top w:val="single" w:color="D29E86" w:themeColor="accent3" w:themeTint="99" w:sz="4" w:space="0"/>
        </w:tcBorders>
      </w:tcPr>
    </w:tblStylePr>
    <w:tblStylePr w:type="firstCol">
      <w:rPr>
        <w:b/>
        <w:bCs/>
      </w:rPr>
    </w:tblStylePr>
    <w:tblStylePr w:type="lastCol">
      <w:rPr>
        <w:b/>
        <w:bCs/>
      </w:rPr>
    </w:tblStylePr>
    <w:tblStylePr w:type="band1Vert">
      <w:tcPr>
        <w:shd w:val="clear" w:color="auto" w:fill="F0DED6" w:themeFill="accent3" w:themeFillTint="33"/>
      </w:tcPr>
    </w:tblStylePr>
    <w:tblStylePr w:type="band1Horz">
      <w:tcPr>
        <w:shd w:val="clear" w:color="auto" w:fill="F0DED6" w:themeFill="accent3" w:themeFillTint="33"/>
      </w:tcPr>
    </w:tblStylePr>
  </w:style>
  <w:style w:type="table" w:customStyle="1" w:styleId="351">
    <w:name w:val="List Table 1 Light Accent 4"/>
    <w:basedOn w:val="12"/>
    <w:uiPriority w:val="46"/>
    <w:pPr>
      <w:spacing w:after="0" w:line="240" w:lineRule="auto"/>
    </w:pPr>
    <w:tblStylePr w:type="firstRow">
      <w:rPr>
        <w:b/>
        <w:bCs/>
      </w:rPr>
      <w:tcPr>
        <w:tcBorders>
          <w:bottom w:val="single" w:color="C2D1A3" w:themeColor="accent4" w:themeTint="99" w:sz="4" w:space="0"/>
        </w:tcBorders>
      </w:tcPr>
    </w:tblStylePr>
    <w:tblStylePr w:type="lastRow">
      <w:rPr>
        <w:b/>
        <w:bCs/>
      </w:rPr>
      <w:tcPr>
        <w:tcBorders>
          <w:top w:val="single" w:color="C2D1A3" w:themeColor="accent4" w:themeTint="99" w:sz="4" w:space="0"/>
        </w:tcBorders>
      </w:tcPr>
    </w:tblStylePr>
    <w:tblStylePr w:type="firstCol">
      <w:rPr>
        <w:b/>
        <w:bCs/>
      </w:rPr>
    </w:tblStylePr>
    <w:tblStylePr w:type="lastCol">
      <w:rPr>
        <w:b/>
        <w:bCs/>
      </w:rPr>
    </w:tblStylePr>
    <w:tblStylePr w:type="band1Vert">
      <w:tcPr>
        <w:shd w:val="clear" w:color="auto" w:fill="EAEFE0" w:themeFill="accent4" w:themeFillTint="33"/>
      </w:tcPr>
    </w:tblStylePr>
    <w:tblStylePr w:type="band1Horz">
      <w:tcPr>
        <w:shd w:val="clear" w:color="auto" w:fill="EAEFE0" w:themeFill="accent4" w:themeFillTint="33"/>
      </w:tcPr>
    </w:tblStylePr>
  </w:style>
  <w:style w:type="table" w:customStyle="1" w:styleId="352">
    <w:name w:val="List Table 1 Light Accent 5"/>
    <w:basedOn w:val="12"/>
    <w:uiPriority w:val="46"/>
    <w:pPr>
      <w:spacing w:after="0" w:line="240" w:lineRule="auto"/>
    </w:pPr>
    <w:tblStylePr w:type="firstRow">
      <w:rPr>
        <w:b/>
        <w:bCs/>
      </w:rPr>
      <w:tcPr>
        <w:tcBorders>
          <w:bottom w:val="single" w:color="D1A4A6" w:themeColor="accent5" w:themeTint="99" w:sz="4" w:space="0"/>
        </w:tcBorders>
      </w:tcPr>
    </w:tblStylePr>
    <w:tblStylePr w:type="lastRow">
      <w:rPr>
        <w:b/>
        <w:bCs/>
      </w:rPr>
      <w:tcPr>
        <w:tcBorders>
          <w:top w:val="single" w:color="D1A4A6" w:themeColor="accent5" w:themeTint="99" w:sz="4" w:space="0"/>
        </w:tcBorders>
      </w:tcPr>
    </w:tblStylePr>
    <w:tblStylePr w:type="firstCol">
      <w:rPr>
        <w:b/>
        <w:bCs/>
      </w:rPr>
    </w:tblStylePr>
    <w:tblStylePr w:type="lastCol">
      <w:rPr>
        <w:b/>
        <w:bCs/>
      </w:rPr>
    </w:tblStylePr>
    <w:tblStylePr w:type="band1Vert">
      <w:tcPr>
        <w:shd w:val="clear" w:color="auto" w:fill="EFE0E1" w:themeFill="accent5" w:themeFillTint="33"/>
      </w:tcPr>
    </w:tblStylePr>
    <w:tblStylePr w:type="band1Horz">
      <w:tcPr>
        <w:shd w:val="clear" w:color="auto" w:fill="EFE0E1" w:themeFill="accent5" w:themeFillTint="33"/>
      </w:tcPr>
    </w:tblStylePr>
  </w:style>
  <w:style w:type="table" w:customStyle="1" w:styleId="353">
    <w:name w:val="List Table 1 Light Accent 6"/>
    <w:basedOn w:val="12"/>
    <w:uiPriority w:val="46"/>
    <w:pPr>
      <w:spacing w:after="0" w:line="240" w:lineRule="auto"/>
    </w:pPr>
    <w:tblStylePr w:type="firstRow">
      <w:rPr>
        <w:b/>
        <w:bCs/>
      </w:rPr>
      <w:tcPr>
        <w:tcBorders>
          <w:bottom w:val="single" w:color="E3D5A3" w:themeColor="accent6" w:themeTint="99" w:sz="4" w:space="0"/>
        </w:tcBorders>
      </w:tcPr>
    </w:tblStylePr>
    <w:tblStylePr w:type="lastRow">
      <w:rPr>
        <w:b/>
        <w:bCs/>
      </w:rPr>
      <w:tcPr>
        <w:tcBorders>
          <w:top w:val="single" w:color="E3D5A3" w:themeColor="accent6" w:themeTint="99" w:sz="4" w:space="0"/>
        </w:tcBorders>
      </w:tcPr>
    </w:tblStylePr>
    <w:tblStylePr w:type="firstCol">
      <w:rPr>
        <w:b/>
        <w:bCs/>
      </w:rPr>
    </w:tblStylePr>
    <w:tblStylePr w:type="lastCol">
      <w:rPr>
        <w:b/>
        <w:bCs/>
      </w:rPr>
    </w:tblStylePr>
    <w:tblStylePr w:type="band1Vert">
      <w:tcPr>
        <w:shd w:val="clear" w:color="auto" w:fill="F5F1E0" w:themeFill="accent6" w:themeFillTint="33"/>
      </w:tcPr>
    </w:tblStylePr>
    <w:tblStylePr w:type="band1Horz">
      <w:tcPr>
        <w:shd w:val="clear" w:color="auto" w:fill="F5F1E0" w:themeFill="accent6" w:themeFillTint="33"/>
      </w:tcPr>
    </w:tblStylePr>
  </w:style>
  <w:style w:type="table" w:customStyle="1" w:styleId="354">
    <w:name w:val="List Table 2"/>
    <w:basedOn w:val="12"/>
    <w:uiPriority w:val="47"/>
    <w:pPr>
      <w:spacing w:after="0" w:line="240" w:lineRule="auto"/>
    </w:p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55">
    <w:name w:val="List Table 2 Accent 1"/>
    <w:basedOn w:val="12"/>
    <w:uiPriority w:val="47"/>
    <w:pPr>
      <w:spacing w:after="0" w:line="240" w:lineRule="auto"/>
    </w:pPr>
    <w:tblPr>
      <w:tblBorders>
        <w:top w:val="single" w:color="A3DAD8" w:themeColor="accent1" w:themeTint="99" w:sz="4" w:space="0"/>
        <w:bottom w:val="single" w:color="A3DAD8" w:themeColor="accent1" w:themeTint="99" w:sz="4" w:space="0"/>
        <w:insideH w:val="single" w:color="A3DAD8"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0F2F2" w:themeFill="accent1" w:themeFillTint="33"/>
      </w:tcPr>
    </w:tblStylePr>
    <w:tblStylePr w:type="band1Horz">
      <w:tcPr>
        <w:shd w:val="clear" w:color="auto" w:fill="E0F2F2" w:themeFill="accent1" w:themeFillTint="33"/>
      </w:tcPr>
    </w:tblStylePr>
  </w:style>
  <w:style w:type="table" w:customStyle="1" w:styleId="356">
    <w:name w:val="List Table 2 Accent 2"/>
    <w:basedOn w:val="12"/>
    <w:uiPriority w:val="47"/>
    <w:pPr>
      <w:spacing w:after="0" w:line="240" w:lineRule="auto"/>
    </w:pPr>
    <w:tblPr>
      <w:tblBorders>
        <w:top w:val="single" w:color="D8B594" w:themeColor="accent2" w:themeTint="99" w:sz="4" w:space="0"/>
        <w:bottom w:val="single" w:color="D8B594" w:themeColor="accent2" w:themeTint="99" w:sz="4" w:space="0"/>
        <w:insideH w:val="single" w:color="D8B594"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E6DB" w:themeFill="accent2" w:themeFillTint="33"/>
      </w:tcPr>
    </w:tblStylePr>
    <w:tblStylePr w:type="band1Horz">
      <w:tcPr>
        <w:shd w:val="clear" w:color="auto" w:fill="F2E6DB" w:themeFill="accent2" w:themeFillTint="33"/>
      </w:tcPr>
    </w:tblStylePr>
  </w:style>
  <w:style w:type="table" w:customStyle="1" w:styleId="357">
    <w:name w:val="List Table 2 Accent 3"/>
    <w:basedOn w:val="12"/>
    <w:uiPriority w:val="47"/>
    <w:pPr>
      <w:spacing w:after="0" w:line="240" w:lineRule="auto"/>
    </w:pPr>
    <w:tblPr>
      <w:tblBorders>
        <w:top w:val="single" w:color="D29E86" w:themeColor="accent3" w:themeTint="99" w:sz="4" w:space="0"/>
        <w:bottom w:val="single" w:color="D29E86" w:themeColor="accent3" w:themeTint="99" w:sz="4" w:space="0"/>
        <w:insideH w:val="single" w:color="D29E86"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0DED6" w:themeFill="accent3" w:themeFillTint="33"/>
      </w:tcPr>
    </w:tblStylePr>
    <w:tblStylePr w:type="band1Horz">
      <w:tcPr>
        <w:shd w:val="clear" w:color="auto" w:fill="F0DED6" w:themeFill="accent3" w:themeFillTint="33"/>
      </w:tcPr>
    </w:tblStylePr>
  </w:style>
  <w:style w:type="table" w:customStyle="1" w:styleId="358">
    <w:name w:val="List Table 2 Accent 4"/>
    <w:basedOn w:val="12"/>
    <w:uiPriority w:val="47"/>
    <w:pPr>
      <w:spacing w:after="0" w:line="240" w:lineRule="auto"/>
    </w:pPr>
    <w:tblPr>
      <w:tblBorders>
        <w:top w:val="single" w:color="C2D1A3" w:themeColor="accent4" w:themeTint="99" w:sz="4" w:space="0"/>
        <w:bottom w:val="single" w:color="C2D1A3" w:themeColor="accent4" w:themeTint="99" w:sz="4" w:space="0"/>
        <w:insideH w:val="single" w:color="C2D1A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AEFE0" w:themeFill="accent4" w:themeFillTint="33"/>
      </w:tcPr>
    </w:tblStylePr>
    <w:tblStylePr w:type="band1Horz">
      <w:tcPr>
        <w:shd w:val="clear" w:color="auto" w:fill="EAEFE0" w:themeFill="accent4" w:themeFillTint="33"/>
      </w:tcPr>
    </w:tblStylePr>
  </w:style>
  <w:style w:type="table" w:customStyle="1" w:styleId="359">
    <w:name w:val="List Table 2 Accent 5"/>
    <w:basedOn w:val="12"/>
    <w:uiPriority w:val="47"/>
    <w:pPr>
      <w:spacing w:after="0" w:line="240" w:lineRule="auto"/>
    </w:pPr>
    <w:tblPr>
      <w:tblBorders>
        <w:top w:val="single" w:color="D1A4A6" w:themeColor="accent5" w:themeTint="99" w:sz="4" w:space="0"/>
        <w:bottom w:val="single" w:color="D1A4A6" w:themeColor="accent5" w:themeTint="99" w:sz="4" w:space="0"/>
        <w:insideH w:val="single" w:color="D1A4A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FE0E1" w:themeFill="accent5" w:themeFillTint="33"/>
      </w:tcPr>
    </w:tblStylePr>
    <w:tblStylePr w:type="band1Horz">
      <w:tcPr>
        <w:shd w:val="clear" w:color="auto" w:fill="EFE0E1" w:themeFill="accent5" w:themeFillTint="33"/>
      </w:tcPr>
    </w:tblStylePr>
  </w:style>
  <w:style w:type="table" w:customStyle="1" w:styleId="360">
    <w:name w:val="List Table 2 Accent 6"/>
    <w:basedOn w:val="12"/>
    <w:uiPriority w:val="47"/>
    <w:pPr>
      <w:spacing w:after="0" w:line="240" w:lineRule="auto"/>
    </w:pPr>
    <w:tblPr>
      <w:tblBorders>
        <w:top w:val="single" w:color="E3D5A3" w:themeColor="accent6" w:themeTint="99" w:sz="4" w:space="0"/>
        <w:bottom w:val="single" w:color="E3D5A3" w:themeColor="accent6" w:themeTint="99" w:sz="4" w:space="0"/>
        <w:insideH w:val="single" w:color="E3D5A3"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5F1E0" w:themeFill="accent6" w:themeFillTint="33"/>
      </w:tcPr>
    </w:tblStylePr>
    <w:tblStylePr w:type="band1Horz">
      <w:tcPr>
        <w:shd w:val="clear" w:color="auto" w:fill="F5F1E0" w:themeFill="accent6" w:themeFillTint="33"/>
      </w:tcPr>
    </w:tblStylePr>
  </w:style>
  <w:style w:type="table" w:customStyle="1" w:styleId="361">
    <w:name w:val="List Table 3"/>
    <w:basedOn w:val="12"/>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62">
    <w:name w:val="List Table 3 Accent 1"/>
    <w:basedOn w:val="12"/>
    <w:uiPriority w:val="48"/>
    <w:pPr>
      <w:spacing w:after="0" w:line="240" w:lineRule="auto"/>
    </w:pPr>
    <w:tblPr>
      <w:tblBorders>
        <w:top w:val="single" w:color="66C2BF" w:themeColor="accent1" w:sz="4" w:space="0"/>
        <w:left w:val="single" w:color="66C2BF" w:themeColor="accent1" w:sz="4" w:space="0"/>
        <w:bottom w:val="single" w:color="66C2BF" w:themeColor="accent1" w:sz="4" w:space="0"/>
        <w:right w:val="single" w:color="66C2BF" w:themeColor="accent1" w:sz="4" w:space="0"/>
      </w:tblBorders>
    </w:tblPr>
    <w:tblStylePr w:type="firstRow">
      <w:rPr>
        <w:b/>
        <w:bCs/>
        <w:color w:val="FFFFFF" w:themeColor="background1"/>
        <w14:textFill>
          <w14:solidFill>
            <w14:schemeClr w14:val="bg1"/>
          </w14:solidFill>
        </w14:textFill>
      </w:rPr>
      <w:tcPr>
        <w:shd w:val="clear" w:color="auto" w:fill="66C2BF" w:themeFill="accent1"/>
      </w:tcPr>
    </w:tblStylePr>
    <w:tblStylePr w:type="lastRow">
      <w:rPr>
        <w:b/>
        <w:bCs/>
      </w:rPr>
      <w:tcPr>
        <w:tcBorders>
          <w:top w:val="double" w:color="66C2BF"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66C2BF" w:themeColor="accent1" w:sz="4" w:space="0"/>
          <w:right w:val="single" w:color="66C2BF" w:themeColor="accent1" w:sz="4" w:space="0"/>
        </w:tcBorders>
      </w:tcPr>
    </w:tblStylePr>
    <w:tblStylePr w:type="band1Horz">
      <w:tcPr>
        <w:tcBorders>
          <w:top w:val="single" w:color="66C2BF" w:themeColor="accent1" w:sz="4" w:space="0"/>
          <w:bottom w:val="single" w:color="66C2BF"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66C2BF" w:themeColor="accent1" w:sz="4" w:space="0"/>
          <w:left w:val="nil"/>
        </w:tcBorders>
      </w:tcPr>
    </w:tblStylePr>
    <w:tblStylePr w:type="swCell">
      <w:tcPr>
        <w:tcBorders>
          <w:top w:val="double" w:color="66C2BF" w:themeColor="accent1" w:sz="4" w:space="0"/>
          <w:right w:val="nil"/>
        </w:tcBorders>
      </w:tcPr>
    </w:tblStylePr>
  </w:style>
  <w:style w:type="table" w:customStyle="1" w:styleId="363">
    <w:name w:val="List Table 3 Accent 2"/>
    <w:basedOn w:val="12"/>
    <w:uiPriority w:val="48"/>
    <w:pPr>
      <w:spacing w:after="0" w:line="240" w:lineRule="auto"/>
    </w:pPr>
    <w:tblPr>
      <w:tblBorders>
        <w:top w:val="single" w:color="BF844D" w:themeColor="accent2" w:sz="4" w:space="0"/>
        <w:left w:val="single" w:color="BF844D" w:themeColor="accent2" w:sz="4" w:space="0"/>
        <w:bottom w:val="single" w:color="BF844D" w:themeColor="accent2" w:sz="4" w:space="0"/>
        <w:right w:val="single" w:color="BF844D" w:themeColor="accent2" w:sz="4" w:space="0"/>
      </w:tblBorders>
    </w:tblPr>
    <w:tblStylePr w:type="firstRow">
      <w:rPr>
        <w:b/>
        <w:bCs/>
        <w:color w:val="FFFFFF" w:themeColor="background1"/>
        <w14:textFill>
          <w14:solidFill>
            <w14:schemeClr w14:val="bg1"/>
          </w14:solidFill>
        </w14:textFill>
      </w:rPr>
      <w:tcPr>
        <w:shd w:val="clear" w:color="auto" w:fill="BF844D" w:themeFill="accent2"/>
      </w:tcPr>
    </w:tblStylePr>
    <w:tblStylePr w:type="lastRow">
      <w:rPr>
        <w:b/>
        <w:bCs/>
      </w:rPr>
      <w:tcPr>
        <w:tcBorders>
          <w:top w:val="double" w:color="BF844D"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BF844D" w:themeColor="accent2" w:sz="4" w:space="0"/>
          <w:right w:val="single" w:color="BF844D" w:themeColor="accent2" w:sz="4" w:space="0"/>
        </w:tcBorders>
      </w:tcPr>
    </w:tblStylePr>
    <w:tblStylePr w:type="band1Horz">
      <w:tcPr>
        <w:tcBorders>
          <w:top w:val="single" w:color="BF844D" w:themeColor="accent2" w:sz="4" w:space="0"/>
          <w:bottom w:val="single" w:color="BF844D"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BF844D" w:themeColor="accent2" w:sz="4" w:space="0"/>
          <w:left w:val="nil"/>
        </w:tcBorders>
      </w:tcPr>
    </w:tblStylePr>
    <w:tblStylePr w:type="swCell">
      <w:tcPr>
        <w:tcBorders>
          <w:top w:val="double" w:color="BF844D" w:themeColor="accent2" w:sz="4" w:space="0"/>
          <w:right w:val="nil"/>
        </w:tcBorders>
      </w:tcPr>
    </w:tblStylePr>
  </w:style>
  <w:style w:type="table" w:customStyle="1" w:styleId="364">
    <w:name w:val="List Table 3 Accent 3"/>
    <w:basedOn w:val="12"/>
    <w:uiPriority w:val="48"/>
    <w:pPr>
      <w:spacing w:after="0" w:line="240" w:lineRule="auto"/>
    </w:pPr>
    <w:tblPr>
      <w:tblBorders>
        <w:top w:val="single" w:color="AB6140" w:themeColor="accent3" w:sz="4" w:space="0"/>
        <w:left w:val="single" w:color="AB6140" w:themeColor="accent3" w:sz="4" w:space="0"/>
        <w:bottom w:val="single" w:color="AB6140" w:themeColor="accent3" w:sz="4" w:space="0"/>
        <w:right w:val="single" w:color="AB6140" w:themeColor="accent3" w:sz="4" w:space="0"/>
      </w:tblBorders>
    </w:tblPr>
    <w:tblStylePr w:type="firstRow">
      <w:rPr>
        <w:b/>
        <w:bCs/>
        <w:color w:val="FFFFFF" w:themeColor="background1"/>
        <w14:textFill>
          <w14:solidFill>
            <w14:schemeClr w14:val="bg1"/>
          </w14:solidFill>
        </w14:textFill>
      </w:rPr>
      <w:tcPr>
        <w:shd w:val="clear" w:color="auto" w:fill="AB6140" w:themeFill="accent3"/>
      </w:tcPr>
    </w:tblStylePr>
    <w:tblStylePr w:type="lastRow">
      <w:rPr>
        <w:b/>
        <w:bCs/>
      </w:rPr>
      <w:tcPr>
        <w:tcBorders>
          <w:top w:val="double" w:color="AB6140"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B6140" w:themeColor="accent3" w:sz="4" w:space="0"/>
          <w:right w:val="single" w:color="AB6140" w:themeColor="accent3" w:sz="4" w:space="0"/>
        </w:tcBorders>
      </w:tcPr>
    </w:tblStylePr>
    <w:tblStylePr w:type="band1Horz">
      <w:tcPr>
        <w:tcBorders>
          <w:top w:val="single" w:color="AB6140" w:themeColor="accent3" w:sz="4" w:space="0"/>
          <w:bottom w:val="single" w:color="AB6140"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B6140" w:themeColor="accent3" w:sz="4" w:space="0"/>
          <w:left w:val="nil"/>
        </w:tcBorders>
      </w:tcPr>
    </w:tblStylePr>
    <w:tblStylePr w:type="swCell">
      <w:tcPr>
        <w:tcBorders>
          <w:top w:val="double" w:color="AB6140" w:themeColor="accent3" w:sz="4" w:space="0"/>
          <w:right w:val="nil"/>
        </w:tcBorders>
      </w:tcPr>
    </w:tblStylePr>
  </w:style>
  <w:style w:type="table" w:customStyle="1" w:styleId="365">
    <w:name w:val="List Table 3 Accent 4"/>
    <w:basedOn w:val="12"/>
    <w:uiPriority w:val="48"/>
    <w:pPr>
      <w:spacing w:after="0" w:line="240" w:lineRule="auto"/>
    </w:pPr>
    <w:tblPr>
      <w:tblBorders>
        <w:top w:val="single" w:color="9AB367" w:themeColor="accent4" w:sz="4" w:space="0"/>
        <w:left w:val="single" w:color="9AB367" w:themeColor="accent4" w:sz="4" w:space="0"/>
        <w:bottom w:val="single" w:color="9AB367" w:themeColor="accent4" w:sz="4" w:space="0"/>
        <w:right w:val="single" w:color="9AB367" w:themeColor="accent4" w:sz="4" w:space="0"/>
      </w:tblBorders>
    </w:tblPr>
    <w:tblStylePr w:type="firstRow">
      <w:rPr>
        <w:b/>
        <w:bCs/>
        <w:color w:val="FFFFFF" w:themeColor="background1"/>
        <w14:textFill>
          <w14:solidFill>
            <w14:schemeClr w14:val="bg1"/>
          </w14:solidFill>
        </w14:textFill>
      </w:rPr>
      <w:tcPr>
        <w:shd w:val="clear" w:color="auto" w:fill="9AB367" w:themeFill="accent4"/>
      </w:tcPr>
    </w:tblStylePr>
    <w:tblStylePr w:type="lastRow">
      <w:rPr>
        <w:b/>
        <w:bCs/>
      </w:rPr>
      <w:tcPr>
        <w:tcBorders>
          <w:top w:val="double" w:color="9AB367"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AB367" w:themeColor="accent4" w:sz="4" w:space="0"/>
          <w:right w:val="single" w:color="9AB367" w:themeColor="accent4" w:sz="4" w:space="0"/>
        </w:tcBorders>
      </w:tcPr>
    </w:tblStylePr>
    <w:tblStylePr w:type="band1Horz">
      <w:tcPr>
        <w:tcBorders>
          <w:top w:val="single" w:color="9AB367" w:themeColor="accent4" w:sz="4" w:space="0"/>
          <w:bottom w:val="single" w:color="9AB367"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AB367" w:themeColor="accent4" w:sz="4" w:space="0"/>
          <w:left w:val="nil"/>
        </w:tcBorders>
      </w:tcPr>
    </w:tblStylePr>
    <w:tblStylePr w:type="swCell">
      <w:tcPr>
        <w:tcBorders>
          <w:top w:val="double" w:color="9AB367" w:themeColor="accent4" w:sz="4" w:space="0"/>
          <w:right w:val="nil"/>
        </w:tcBorders>
      </w:tcPr>
    </w:tblStylePr>
  </w:style>
  <w:style w:type="table" w:customStyle="1" w:styleId="366">
    <w:name w:val="List Table 3 Accent 5"/>
    <w:basedOn w:val="12"/>
    <w:uiPriority w:val="48"/>
    <w:pPr>
      <w:spacing w:after="0" w:line="240" w:lineRule="auto"/>
    </w:pPr>
    <w:tblPr>
      <w:tblBorders>
        <w:top w:val="single" w:color="B4696B" w:themeColor="accent5" w:sz="4" w:space="0"/>
        <w:left w:val="single" w:color="B4696B" w:themeColor="accent5" w:sz="4" w:space="0"/>
        <w:bottom w:val="single" w:color="B4696B" w:themeColor="accent5" w:sz="4" w:space="0"/>
        <w:right w:val="single" w:color="B4696B" w:themeColor="accent5" w:sz="4" w:space="0"/>
      </w:tblBorders>
    </w:tblPr>
    <w:tblStylePr w:type="firstRow">
      <w:rPr>
        <w:b/>
        <w:bCs/>
        <w:color w:val="FFFFFF" w:themeColor="background1"/>
        <w14:textFill>
          <w14:solidFill>
            <w14:schemeClr w14:val="bg1"/>
          </w14:solidFill>
        </w14:textFill>
      </w:rPr>
      <w:tcPr>
        <w:shd w:val="clear" w:color="auto" w:fill="B4696B" w:themeFill="accent5"/>
      </w:tcPr>
    </w:tblStylePr>
    <w:tblStylePr w:type="lastRow">
      <w:rPr>
        <w:b/>
        <w:bCs/>
      </w:rPr>
      <w:tcPr>
        <w:tcBorders>
          <w:top w:val="double" w:color="B4696B"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B4696B" w:themeColor="accent5" w:sz="4" w:space="0"/>
          <w:right w:val="single" w:color="B4696B" w:themeColor="accent5" w:sz="4" w:space="0"/>
        </w:tcBorders>
      </w:tcPr>
    </w:tblStylePr>
    <w:tblStylePr w:type="band1Horz">
      <w:tcPr>
        <w:tcBorders>
          <w:top w:val="single" w:color="B4696B" w:themeColor="accent5" w:sz="4" w:space="0"/>
          <w:bottom w:val="single" w:color="B4696B"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B4696B" w:themeColor="accent5" w:sz="4" w:space="0"/>
          <w:left w:val="nil"/>
        </w:tcBorders>
      </w:tcPr>
    </w:tblStylePr>
    <w:tblStylePr w:type="swCell">
      <w:tcPr>
        <w:tcBorders>
          <w:top w:val="double" w:color="B4696B" w:themeColor="accent5" w:sz="4" w:space="0"/>
          <w:right w:val="nil"/>
        </w:tcBorders>
      </w:tcPr>
    </w:tblStylePr>
  </w:style>
  <w:style w:type="table" w:customStyle="1" w:styleId="367">
    <w:name w:val="List Table 3 Accent 6"/>
    <w:basedOn w:val="12"/>
    <w:uiPriority w:val="48"/>
    <w:pPr>
      <w:spacing w:after="0" w:line="240" w:lineRule="auto"/>
    </w:pPr>
    <w:tblPr>
      <w:tblBorders>
        <w:top w:val="single" w:color="D1BA66" w:themeColor="accent6" w:sz="4" w:space="0"/>
        <w:left w:val="single" w:color="D1BA66" w:themeColor="accent6" w:sz="4" w:space="0"/>
        <w:bottom w:val="single" w:color="D1BA66" w:themeColor="accent6" w:sz="4" w:space="0"/>
        <w:right w:val="single" w:color="D1BA66" w:themeColor="accent6" w:sz="4" w:space="0"/>
      </w:tblBorders>
    </w:tblPr>
    <w:tblStylePr w:type="firstRow">
      <w:rPr>
        <w:b/>
        <w:bCs/>
        <w:color w:val="FFFFFF" w:themeColor="background1"/>
        <w14:textFill>
          <w14:solidFill>
            <w14:schemeClr w14:val="bg1"/>
          </w14:solidFill>
        </w14:textFill>
      </w:rPr>
      <w:tcPr>
        <w:shd w:val="clear" w:color="auto" w:fill="D1BA66" w:themeFill="accent6"/>
      </w:tcPr>
    </w:tblStylePr>
    <w:tblStylePr w:type="lastRow">
      <w:rPr>
        <w:b/>
        <w:bCs/>
      </w:rPr>
      <w:tcPr>
        <w:tcBorders>
          <w:top w:val="double" w:color="D1BA66"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D1BA66" w:themeColor="accent6" w:sz="4" w:space="0"/>
          <w:right w:val="single" w:color="D1BA66" w:themeColor="accent6" w:sz="4" w:space="0"/>
        </w:tcBorders>
      </w:tcPr>
    </w:tblStylePr>
    <w:tblStylePr w:type="band1Horz">
      <w:tcPr>
        <w:tcBorders>
          <w:top w:val="single" w:color="D1BA66" w:themeColor="accent6" w:sz="4" w:space="0"/>
          <w:bottom w:val="single" w:color="D1BA66"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D1BA66" w:themeColor="accent6" w:sz="4" w:space="0"/>
          <w:left w:val="nil"/>
        </w:tcBorders>
      </w:tcPr>
    </w:tblStylePr>
    <w:tblStylePr w:type="swCell">
      <w:tcPr>
        <w:tcBorders>
          <w:top w:val="double" w:color="D1BA66" w:themeColor="accent6" w:sz="4" w:space="0"/>
          <w:right w:val="nil"/>
        </w:tcBorders>
      </w:tcPr>
    </w:tblStylePr>
  </w:style>
  <w:style w:type="table" w:customStyle="1" w:styleId="368">
    <w:name w:val="List Table 4"/>
    <w:basedOn w:val="12"/>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9">
    <w:name w:val="List Table 4 Accent 1"/>
    <w:basedOn w:val="12"/>
    <w:uiPriority w:val="49"/>
    <w:pPr>
      <w:spacing w:after="0" w:line="240" w:lineRule="auto"/>
    </w:pPr>
    <w:tblPr>
      <w:tblBorders>
        <w:top w:val="single" w:color="A3DAD8" w:themeColor="accent1" w:themeTint="99" w:sz="4" w:space="0"/>
        <w:left w:val="single" w:color="A3DAD8" w:themeColor="accent1" w:themeTint="99" w:sz="4" w:space="0"/>
        <w:bottom w:val="single" w:color="A3DAD8" w:themeColor="accent1" w:themeTint="99" w:sz="4" w:space="0"/>
        <w:right w:val="single" w:color="A3DAD8" w:themeColor="accent1" w:themeTint="99" w:sz="4" w:space="0"/>
        <w:insideH w:val="single" w:color="A3DAD8" w:themeColor="accent1" w:themeTint="99" w:sz="4" w:space="0"/>
      </w:tblBorders>
    </w:tblPr>
    <w:tblStylePr w:type="firstRow">
      <w:rPr>
        <w:b/>
        <w:bCs/>
        <w:color w:val="FFFFFF" w:themeColor="background1"/>
        <w14:textFill>
          <w14:solidFill>
            <w14:schemeClr w14:val="bg1"/>
          </w14:solidFill>
        </w14:textFill>
      </w:rPr>
      <w:tcPr>
        <w:tcBorders>
          <w:top w:val="single" w:color="66C2BF" w:themeColor="accent1" w:sz="4" w:space="0"/>
          <w:left w:val="single" w:color="66C2BF" w:themeColor="accent1" w:sz="4" w:space="0"/>
          <w:bottom w:val="single" w:color="66C2BF" w:themeColor="accent1" w:sz="4" w:space="0"/>
          <w:right w:val="single" w:color="66C2BF" w:themeColor="accent1" w:sz="4" w:space="0"/>
          <w:insideH w:val="nil"/>
        </w:tcBorders>
        <w:shd w:val="clear" w:color="auto" w:fill="66C2BF" w:themeFill="accent1"/>
      </w:tcPr>
    </w:tblStylePr>
    <w:tblStylePr w:type="lastRow">
      <w:rPr>
        <w:b/>
        <w:bCs/>
      </w:rPr>
      <w:tcPr>
        <w:tcBorders>
          <w:top w:val="double" w:color="A3DAD8" w:themeColor="accent1" w:themeTint="99" w:sz="4" w:space="0"/>
        </w:tcBorders>
      </w:tcPr>
    </w:tblStylePr>
    <w:tblStylePr w:type="firstCol">
      <w:rPr>
        <w:b/>
        <w:bCs/>
      </w:rPr>
    </w:tblStylePr>
    <w:tblStylePr w:type="lastCol">
      <w:rPr>
        <w:b/>
        <w:bCs/>
      </w:rPr>
    </w:tblStylePr>
    <w:tblStylePr w:type="band1Vert">
      <w:tcPr>
        <w:shd w:val="clear" w:color="auto" w:fill="E0F2F2" w:themeFill="accent1" w:themeFillTint="33"/>
      </w:tcPr>
    </w:tblStylePr>
    <w:tblStylePr w:type="band1Horz">
      <w:tcPr>
        <w:shd w:val="clear" w:color="auto" w:fill="E0F2F2" w:themeFill="accent1" w:themeFillTint="33"/>
      </w:tcPr>
    </w:tblStylePr>
  </w:style>
  <w:style w:type="table" w:customStyle="1" w:styleId="370">
    <w:name w:val="List Table 4 Accent 2"/>
    <w:basedOn w:val="12"/>
    <w:uiPriority w:val="49"/>
    <w:pPr>
      <w:spacing w:after="0" w:line="240" w:lineRule="auto"/>
    </w:pPr>
    <w:tblPr>
      <w:tblBorders>
        <w:top w:val="single" w:color="D8B594" w:themeColor="accent2" w:themeTint="99" w:sz="4" w:space="0"/>
        <w:left w:val="single" w:color="D8B594" w:themeColor="accent2" w:themeTint="99" w:sz="4" w:space="0"/>
        <w:bottom w:val="single" w:color="D8B594" w:themeColor="accent2" w:themeTint="99" w:sz="4" w:space="0"/>
        <w:right w:val="single" w:color="D8B594" w:themeColor="accent2" w:themeTint="99" w:sz="4" w:space="0"/>
        <w:insideH w:val="single" w:color="D8B594" w:themeColor="accent2" w:themeTint="99" w:sz="4" w:space="0"/>
      </w:tblBorders>
    </w:tblPr>
    <w:tblStylePr w:type="firstRow">
      <w:rPr>
        <w:b/>
        <w:bCs/>
        <w:color w:val="FFFFFF" w:themeColor="background1"/>
        <w14:textFill>
          <w14:solidFill>
            <w14:schemeClr w14:val="bg1"/>
          </w14:solidFill>
        </w14:textFill>
      </w:rPr>
      <w:tcPr>
        <w:tcBorders>
          <w:top w:val="single" w:color="BF844D" w:themeColor="accent2" w:sz="4" w:space="0"/>
          <w:left w:val="single" w:color="BF844D" w:themeColor="accent2" w:sz="4" w:space="0"/>
          <w:bottom w:val="single" w:color="BF844D" w:themeColor="accent2" w:sz="4" w:space="0"/>
          <w:right w:val="single" w:color="BF844D" w:themeColor="accent2" w:sz="4" w:space="0"/>
          <w:insideH w:val="nil"/>
        </w:tcBorders>
        <w:shd w:val="clear" w:color="auto" w:fill="BF844D" w:themeFill="accent2"/>
      </w:tcPr>
    </w:tblStylePr>
    <w:tblStylePr w:type="lastRow">
      <w:rPr>
        <w:b/>
        <w:bCs/>
      </w:rPr>
      <w:tcPr>
        <w:tcBorders>
          <w:top w:val="double" w:color="D8B594" w:themeColor="accent2" w:themeTint="99" w:sz="4" w:space="0"/>
        </w:tcBorders>
      </w:tcPr>
    </w:tblStylePr>
    <w:tblStylePr w:type="firstCol">
      <w:rPr>
        <w:b/>
        <w:bCs/>
      </w:rPr>
    </w:tblStylePr>
    <w:tblStylePr w:type="lastCol">
      <w:rPr>
        <w:b/>
        <w:bCs/>
      </w:rPr>
    </w:tblStylePr>
    <w:tblStylePr w:type="band1Vert">
      <w:tcPr>
        <w:shd w:val="clear" w:color="auto" w:fill="F2E6DB" w:themeFill="accent2" w:themeFillTint="33"/>
      </w:tcPr>
    </w:tblStylePr>
    <w:tblStylePr w:type="band1Horz">
      <w:tcPr>
        <w:shd w:val="clear" w:color="auto" w:fill="F2E6DB" w:themeFill="accent2" w:themeFillTint="33"/>
      </w:tcPr>
    </w:tblStylePr>
  </w:style>
  <w:style w:type="table" w:customStyle="1" w:styleId="371">
    <w:name w:val="List Table 4 Accent 3"/>
    <w:basedOn w:val="12"/>
    <w:uiPriority w:val="49"/>
    <w:pPr>
      <w:spacing w:after="0" w:line="240" w:lineRule="auto"/>
    </w:pPr>
    <w:tblPr>
      <w:tblBorders>
        <w:top w:val="single" w:color="D29E86" w:themeColor="accent3" w:themeTint="99" w:sz="4" w:space="0"/>
        <w:left w:val="single" w:color="D29E86" w:themeColor="accent3" w:themeTint="99" w:sz="4" w:space="0"/>
        <w:bottom w:val="single" w:color="D29E86" w:themeColor="accent3" w:themeTint="99" w:sz="4" w:space="0"/>
        <w:right w:val="single" w:color="D29E86" w:themeColor="accent3" w:themeTint="99" w:sz="4" w:space="0"/>
        <w:insideH w:val="single" w:color="D29E86" w:themeColor="accent3" w:themeTint="99" w:sz="4" w:space="0"/>
      </w:tblBorders>
    </w:tblPr>
    <w:tblStylePr w:type="firstRow">
      <w:rPr>
        <w:b/>
        <w:bCs/>
        <w:color w:val="FFFFFF" w:themeColor="background1"/>
        <w14:textFill>
          <w14:solidFill>
            <w14:schemeClr w14:val="bg1"/>
          </w14:solidFill>
        </w14:textFill>
      </w:rPr>
      <w:tcPr>
        <w:tcBorders>
          <w:top w:val="single" w:color="AB6140" w:themeColor="accent3" w:sz="4" w:space="0"/>
          <w:left w:val="single" w:color="AB6140" w:themeColor="accent3" w:sz="4" w:space="0"/>
          <w:bottom w:val="single" w:color="AB6140" w:themeColor="accent3" w:sz="4" w:space="0"/>
          <w:right w:val="single" w:color="AB6140" w:themeColor="accent3" w:sz="4" w:space="0"/>
          <w:insideH w:val="nil"/>
        </w:tcBorders>
        <w:shd w:val="clear" w:color="auto" w:fill="AB6140" w:themeFill="accent3"/>
      </w:tcPr>
    </w:tblStylePr>
    <w:tblStylePr w:type="lastRow">
      <w:rPr>
        <w:b/>
        <w:bCs/>
      </w:rPr>
      <w:tcPr>
        <w:tcBorders>
          <w:top w:val="double" w:color="D29E86" w:themeColor="accent3" w:themeTint="99" w:sz="4" w:space="0"/>
        </w:tcBorders>
      </w:tcPr>
    </w:tblStylePr>
    <w:tblStylePr w:type="firstCol">
      <w:rPr>
        <w:b/>
        <w:bCs/>
      </w:rPr>
    </w:tblStylePr>
    <w:tblStylePr w:type="lastCol">
      <w:rPr>
        <w:b/>
        <w:bCs/>
      </w:rPr>
    </w:tblStylePr>
    <w:tblStylePr w:type="band1Vert">
      <w:tcPr>
        <w:shd w:val="clear" w:color="auto" w:fill="F0DED6" w:themeFill="accent3" w:themeFillTint="33"/>
      </w:tcPr>
    </w:tblStylePr>
    <w:tblStylePr w:type="band1Horz">
      <w:tcPr>
        <w:shd w:val="clear" w:color="auto" w:fill="F0DED6" w:themeFill="accent3" w:themeFillTint="33"/>
      </w:tcPr>
    </w:tblStylePr>
  </w:style>
  <w:style w:type="table" w:customStyle="1" w:styleId="372">
    <w:name w:val="List Table 4 Accent 4"/>
    <w:basedOn w:val="12"/>
    <w:uiPriority w:val="49"/>
    <w:pPr>
      <w:spacing w:after="0" w:line="240" w:lineRule="auto"/>
    </w:pPr>
    <w:tblPr>
      <w:tblBorders>
        <w:top w:val="single" w:color="C2D1A3" w:themeColor="accent4" w:themeTint="99" w:sz="4" w:space="0"/>
        <w:left w:val="single" w:color="C2D1A3" w:themeColor="accent4" w:themeTint="99" w:sz="4" w:space="0"/>
        <w:bottom w:val="single" w:color="C2D1A3" w:themeColor="accent4" w:themeTint="99" w:sz="4" w:space="0"/>
        <w:right w:val="single" w:color="C2D1A3" w:themeColor="accent4" w:themeTint="99" w:sz="4" w:space="0"/>
        <w:insideH w:val="single" w:color="C2D1A3" w:themeColor="accent4" w:themeTint="99" w:sz="4" w:space="0"/>
      </w:tblBorders>
    </w:tblPr>
    <w:tblStylePr w:type="firstRow">
      <w:rPr>
        <w:b/>
        <w:bCs/>
        <w:color w:val="FFFFFF" w:themeColor="background1"/>
        <w14:textFill>
          <w14:solidFill>
            <w14:schemeClr w14:val="bg1"/>
          </w14:solidFill>
        </w14:textFill>
      </w:rPr>
      <w:tcPr>
        <w:tcBorders>
          <w:top w:val="single" w:color="9AB367" w:themeColor="accent4" w:sz="4" w:space="0"/>
          <w:left w:val="single" w:color="9AB367" w:themeColor="accent4" w:sz="4" w:space="0"/>
          <w:bottom w:val="single" w:color="9AB367" w:themeColor="accent4" w:sz="4" w:space="0"/>
          <w:right w:val="single" w:color="9AB367" w:themeColor="accent4" w:sz="4" w:space="0"/>
          <w:insideH w:val="nil"/>
        </w:tcBorders>
        <w:shd w:val="clear" w:color="auto" w:fill="9AB367" w:themeFill="accent4"/>
      </w:tcPr>
    </w:tblStylePr>
    <w:tblStylePr w:type="lastRow">
      <w:rPr>
        <w:b/>
        <w:bCs/>
      </w:rPr>
      <w:tcPr>
        <w:tcBorders>
          <w:top w:val="double" w:color="C2D1A3" w:themeColor="accent4" w:themeTint="99" w:sz="4" w:space="0"/>
        </w:tcBorders>
      </w:tcPr>
    </w:tblStylePr>
    <w:tblStylePr w:type="firstCol">
      <w:rPr>
        <w:b/>
        <w:bCs/>
      </w:rPr>
    </w:tblStylePr>
    <w:tblStylePr w:type="lastCol">
      <w:rPr>
        <w:b/>
        <w:bCs/>
      </w:rPr>
    </w:tblStylePr>
    <w:tblStylePr w:type="band1Vert">
      <w:tcPr>
        <w:shd w:val="clear" w:color="auto" w:fill="EAEFE0" w:themeFill="accent4" w:themeFillTint="33"/>
      </w:tcPr>
    </w:tblStylePr>
    <w:tblStylePr w:type="band1Horz">
      <w:tcPr>
        <w:shd w:val="clear" w:color="auto" w:fill="EAEFE0" w:themeFill="accent4" w:themeFillTint="33"/>
      </w:tcPr>
    </w:tblStylePr>
  </w:style>
  <w:style w:type="table" w:customStyle="1" w:styleId="373">
    <w:name w:val="List Table 4 Accent 5"/>
    <w:basedOn w:val="12"/>
    <w:uiPriority w:val="49"/>
    <w:pPr>
      <w:spacing w:after="0" w:line="240" w:lineRule="auto"/>
    </w:pPr>
    <w:tblPr>
      <w:tblBorders>
        <w:top w:val="single" w:color="D1A4A6" w:themeColor="accent5" w:themeTint="99" w:sz="4" w:space="0"/>
        <w:left w:val="single" w:color="D1A4A6" w:themeColor="accent5" w:themeTint="99" w:sz="4" w:space="0"/>
        <w:bottom w:val="single" w:color="D1A4A6" w:themeColor="accent5" w:themeTint="99" w:sz="4" w:space="0"/>
        <w:right w:val="single" w:color="D1A4A6" w:themeColor="accent5" w:themeTint="99" w:sz="4" w:space="0"/>
        <w:insideH w:val="single" w:color="D1A4A6" w:themeColor="accent5" w:themeTint="99" w:sz="4" w:space="0"/>
      </w:tblBorders>
    </w:tblPr>
    <w:tblStylePr w:type="firstRow">
      <w:rPr>
        <w:b/>
        <w:bCs/>
        <w:color w:val="FFFFFF" w:themeColor="background1"/>
        <w14:textFill>
          <w14:solidFill>
            <w14:schemeClr w14:val="bg1"/>
          </w14:solidFill>
        </w14:textFill>
      </w:rPr>
      <w:tcPr>
        <w:tcBorders>
          <w:top w:val="single" w:color="B4696B" w:themeColor="accent5" w:sz="4" w:space="0"/>
          <w:left w:val="single" w:color="B4696B" w:themeColor="accent5" w:sz="4" w:space="0"/>
          <w:bottom w:val="single" w:color="B4696B" w:themeColor="accent5" w:sz="4" w:space="0"/>
          <w:right w:val="single" w:color="B4696B" w:themeColor="accent5" w:sz="4" w:space="0"/>
          <w:insideH w:val="nil"/>
        </w:tcBorders>
        <w:shd w:val="clear" w:color="auto" w:fill="B4696B" w:themeFill="accent5"/>
      </w:tcPr>
    </w:tblStylePr>
    <w:tblStylePr w:type="lastRow">
      <w:rPr>
        <w:b/>
        <w:bCs/>
      </w:rPr>
      <w:tcPr>
        <w:tcBorders>
          <w:top w:val="double" w:color="D1A4A6" w:themeColor="accent5" w:themeTint="99" w:sz="4" w:space="0"/>
        </w:tcBorders>
      </w:tcPr>
    </w:tblStylePr>
    <w:tblStylePr w:type="firstCol">
      <w:rPr>
        <w:b/>
        <w:bCs/>
      </w:rPr>
    </w:tblStylePr>
    <w:tblStylePr w:type="lastCol">
      <w:rPr>
        <w:b/>
        <w:bCs/>
      </w:rPr>
    </w:tblStylePr>
    <w:tblStylePr w:type="band1Vert">
      <w:tcPr>
        <w:shd w:val="clear" w:color="auto" w:fill="EFE0E1" w:themeFill="accent5" w:themeFillTint="33"/>
      </w:tcPr>
    </w:tblStylePr>
    <w:tblStylePr w:type="band1Horz">
      <w:tcPr>
        <w:shd w:val="clear" w:color="auto" w:fill="EFE0E1" w:themeFill="accent5" w:themeFillTint="33"/>
      </w:tcPr>
    </w:tblStylePr>
  </w:style>
  <w:style w:type="table" w:customStyle="1" w:styleId="374">
    <w:name w:val="List Table 4 Accent 6"/>
    <w:basedOn w:val="12"/>
    <w:uiPriority w:val="49"/>
    <w:pPr>
      <w:spacing w:after="0" w:line="240" w:lineRule="auto"/>
    </w:pPr>
    <w:tblPr>
      <w:tblBorders>
        <w:top w:val="single" w:color="E3D5A3" w:themeColor="accent6" w:themeTint="99" w:sz="4" w:space="0"/>
        <w:left w:val="single" w:color="E3D5A3" w:themeColor="accent6" w:themeTint="99" w:sz="4" w:space="0"/>
        <w:bottom w:val="single" w:color="E3D5A3" w:themeColor="accent6" w:themeTint="99" w:sz="4" w:space="0"/>
        <w:right w:val="single" w:color="E3D5A3" w:themeColor="accent6" w:themeTint="99" w:sz="4" w:space="0"/>
        <w:insideH w:val="single" w:color="E3D5A3" w:themeColor="accent6" w:themeTint="99" w:sz="4" w:space="0"/>
      </w:tblBorders>
    </w:tblPr>
    <w:tblStylePr w:type="firstRow">
      <w:rPr>
        <w:b/>
        <w:bCs/>
        <w:color w:val="FFFFFF" w:themeColor="background1"/>
        <w14:textFill>
          <w14:solidFill>
            <w14:schemeClr w14:val="bg1"/>
          </w14:solidFill>
        </w14:textFill>
      </w:rPr>
      <w:tcPr>
        <w:tcBorders>
          <w:top w:val="single" w:color="D1BA66" w:themeColor="accent6" w:sz="4" w:space="0"/>
          <w:left w:val="single" w:color="D1BA66" w:themeColor="accent6" w:sz="4" w:space="0"/>
          <w:bottom w:val="single" w:color="D1BA66" w:themeColor="accent6" w:sz="4" w:space="0"/>
          <w:right w:val="single" w:color="D1BA66" w:themeColor="accent6" w:sz="4" w:space="0"/>
          <w:insideH w:val="nil"/>
        </w:tcBorders>
        <w:shd w:val="clear" w:color="auto" w:fill="D1BA66" w:themeFill="accent6"/>
      </w:tcPr>
    </w:tblStylePr>
    <w:tblStylePr w:type="lastRow">
      <w:rPr>
        <w:b/>
        <w:bCs/>
      </w:rPr>
      <w:tcPr>
        <w:tcBorders>
          <w:top w:val="double" w:color="E3D5A3" w:themeColor="accent6" w:themeTint="99" w:sz="4" w:space="0"/>
        </w:tcBorders>
      </w:tcPr>
    </w:tblStylePr>
    <w:tblStylePr w:type="firstCol">
      <w:rPr>
        <w:b/>
        <w:bCs/>
      </w:rPr>
    </w:tblStylePr>
    <w:tblStylePr w:type="lastCol">
      <w:rPr>
        <w:b/>
        <w:bCs/>
      </w:rPr>
    </w:tblStylePr>
    <w:tblStylePr w:type="band1Vert">
      <w:tcPr>
        <w:shd w:val="clear" w:color="auto" w:fill="F5F1E0" w:themeFill="accent6" w:themeFillTint="33"/>
      </w:tcPr>
    </w:tblStylePr>
    <w:tblStylePr w:type="band1Horz">
      <w:tcPr>
        <w:shd w:val="clear" w:color="auto" w:fill="F5F1E0" w:themeFill="accent6" w:themeFillTint="33"/>
      </w:tcPr>
    </w:tblStylePr>
  </w:style>
  <w:style w:type="table" w:customStyle="1" w:styleId="375">
    <w:name w:val="List Table 5 Dark"/>
    <w:basedOn w:val="12"/>
    <w:uiPriority w:val="50"/>
    <w:pPr>
      <w:spacing w:after="0" w:line="240" w:lineRule="auto"/>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6">
    <w:name w:val="List Table 5 Dark Accent 1"/>
    <w:basedOn w:val="12"/>
    <w:uiPriority w:val="50"/>
    <w:pPr>
      <w:spacing w:after="0" w:line="240" w:lineRule="auto"/>
    </w:pPr>
    <w:rPr>
      <w:color w:val="FFFFFF" w:themeColor="background1"/>
      <w14:textFill>
        <w14:solidFill>
          <w14:schemeClr w14:val="bg1"/>
        </w14:solidFill>
      </w14:textFill>
    </w:rPr>
    <w:tblPr>
      <w:tblBorders>
        <w:top w:val="single" w:color="66C2BF" w:themeColor="accent1" w:sz="24" w:space="0"/>
        <w:left w:val="single" w:color="66C2BF" w:themeColor="accent1" w:sz="24" w:space="0"/>
        <w:bottom w:val="single" w:color="66C2BF" w:themeColor="accent1" w:sz="24" w:space="0"/>
        <w:right w:val="single" w:color="66C2BF" w:themeColor="accent1" w:sz="24" w:space="0"/>
      </w:tblBorders>
    </w:tblPr>
    <w:tcPr>
      <w:shd w:val="clear" w:color="auto" w:fill="66C2BF"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7">
    <w:name w:val="List Table 5 Dark Accent 2"/>
    <w:basedOn w:val="12"/>
    <w:uiPriority w:val="50"/>
    <w:pPr>
      <w:spacing w:after="0" w:line="240" w:lineRule="auto"/>
    </w:pPr>
    <w:rPr>
      <w:color w:val="FFFFFF" w:themeColor="background1"/>
      <w14:textFill>
        <w14:solidFill>
          <w14:schemeClr w14:val="bg1"/>
        </w14:solidFill>
      </w14:textFill>
    </w:rPr>
    <w:tblPr>
      <w:tblBorders>
        <w:top w:val="single" w:color="BF844D" w:themeColor="accent2" w:sz="24" w:space="0"/>
        <w:left w:val="single" w:color="BF844D" w:themeColor="accent2" w:sz="24" w:space="0"/>
        <w:bottom w:val="single" w:color="BF844D" w:themeColor="accent2" w:sz="24" w:space="0"/>
        <w:right w:val="single" w:color="BF844D" w:themeColor="accent2" w:sz="24" w:space="0"/>
      </w:tblBorders>
    </w:tblPr>
    <w:tcPr>
      <w:shd w:val="clear" w:color="auto" w:fill="BF844D"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8">
    <w:name w:val="List Table 5 Dark Accent 3"/>
    <w:basedOn w:val="12"/>
    <w:uiPriority w:val="50"/>
    <w:pPr>
      <w:spacing w:after="0" w:line="240" w:lineRule="auto"/>
    </w:pPr>
    <w:rPr>
      <w:color w:val="FFFFFF" w:themeColor="background1"/>
      <w14:textFill>
        <w14:solidFill>
          <w14:schemeClr w14:val="bg1"/>
        </w14:solidFill>
      </w14:textFill>
    </w:rPr>
    <w:tblPr>
      <w:tblBorders>
        <w:top w:val="single" w:color="AB6140" w:themeColor="accent3" w:sz="24" w:space="0"/>
        <w:left w:val="single" w:color="AB6140" w:themeColor="accent3" w:sz="24" w:space="0"/>
        <w:bottom w:val="single" w:color="AB6140" w:themeColor="accent3" w:sz="24" w:space="0"/>
        <w:right w:val="single" w:color="AB6140" w:themeColor="accent3" w:sz="24" w:space="0"/>
      </w:tblBorders>
    </w:tblPr>
    <w:tcPr>
      <w:shd w:val="clear" w:color="auto" w:fill="AB6140"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9">
    <w:name w:val="List Table 5 Dark Accent 4"/>
    <w:basedOn w:val="12"/>
    <w:uiPriority w:val="50"/>
    <w:pPr>
      <w:spacing w:after="0" w:line="240" w:lineRule="auto"/>
    </w:pPr>
    <w:rPr>
      <w:color w:val="FFFFFF" w:themeColor="background1"/>
      <w14:textFill>
        <w14:solidFill>
          <w14:schemeClr w14:val="bg1"/>
        </w14:solidFill>
      </w14:textFill>
    </w:rPr>
    <w:tblPr>
      <w:tblBorders>
        <w:top w:val="single" w:color="9AB367" w:themeColor="accent4" w:sz="24" w:space="0"/>
        <w:left w:val="single" w:color="9AB367" w:themeColor="accent4" w:sz="24" w:space="0"/>
        <w:bottom w:val="single" w:color="9AB367" w:themeColor="accent4" w:sz="24" w:space="0"/>
        <w:right w:val="single" w:color="9AB367" w:themeColor="accent4" w:sz="24" w:space="0"/>
      </w:tblBorders>
    </w:tblPr>
    <w:tcPr>
      <w:shd w:val="clear" w:color="auto" w:fill="9AB367"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80">
    <w:name w:val="List Table 5 Dark Accent 5"/>
    <w:basedOn w:val="12"/>
    <w:uiPriority w:val="50"/>
    <w:pPr>
      <w:spacing w:after="0" w:line="240" w:lineRule="auto"/>
    </w:pPr>
    <w:rPr>
      <w:color w:val="FFFFFF" w:themeColor="background1"/>
      <w14:textFill>
        <w14:solidFill>
          <w14:schemeClr w14:val="bg1"/>
        </w14:solidFill>
      </w14:textFill>
    </w:rPr>
    <w:tblPr>
      <w:tblBorders>
        <w:top w:val="single" w:color="B4696B" w:themeColor="accent5" w:sz="24" w:space="0"/>
        <w:left w:val="single" w:color="B4696B" w:themeColor="accent5" w:sz="24" w:space="0"/>
        <w:bottom w:val="single" w:color="B4696B" w:themeColor="accent5" w:sz="24" w:space="0"/>
        <w:right w:val="single" w:color="B4696B" w:themeColor="accent5" w:sz="24" w:space="0"/>
      </w:tblBorders>
    </w:tblPr>
    <w:tcPr>
      <w:shd w:val="clear" w:color="auto" w:fill="B4696B"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81">
    <w:name w:val="List Table 5 Dark Accent 6"/>
    <w:basedOn w:val="12"/>
    <w:uiPriority w:val="50"/>
    <w:pPr>
      <w:spacing w:after="0" w:line="240" w:lineRule="auto"/>
    </w:pPr>
    <w:rPr>
      <w:color w:val="FFFFFF" w:themeColor="background1"/>
      <w14:textFill>
        <w14:solidFill>
          <w14:schemeClr w14:val="bg1"/>
        </w14:solidFill>
      </w14:textFill>
    </w:rPr>
    <w:tblPr>
      <w:tblBorders>
        <w:top w:val="single" w:color="D1BA66" w:themeColor="accent6" w:sz="24" w:space="0"/>
        <w:left w:val="single" w:color="D1BA66" w:themeColor="accent6" w:sz="24" w:space="0"/>
        <w:bottom w:val="single" w:color="D1BA66" w:themeColor="accent6" w:sz="24" w:space="0"/>
        <w:right w:val="single" w:color="D1BA66" w:themeColor="accent6" w:sz="24" w:space="0"/>
      </w:tblBorders>
    </w:tblPr>
    <w:tcPr>
      <w:shd w:val="clear" w:color="auto" w:fill="D1BA66"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82">
    <w:name w:val="List Table 6 Colorful"/>
    <w:basedOn w:val="12"/>
    <w:uiPriority w:val="51"/>
    <w:pPr>
      <w:spacing w:after="0"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83">
    <w:name w:val="List Table 6 Colorful Accent 1"/>
    <w:basedOn w:val="12"/>
    <w:uiPriority w:val="51"/>
    <w:pPr>
      <w:spacing w:after="0" w:line="240" w:lineRule="auto"/>
    </w:pPr>
    <w:rPr>
      <w:color w:val="3F9F9C" w:themeColor="accent1" w:themeShade="BF"/>
    </w:rPr>
    <w:tblPr>
      <w:tblBorders>
        <w:top w:val="single" w:color="66C2BF" w:themeColor="accent1" w:sz="4" w:space="0"/>
        <w:bottom w:val="single" w:color="66C2BF" w:themeColor="accent1" w:sz="4" w:space="0"/>
      </w:tblBorders>
    </w:tblPr>
    <w:tblStylePr w:type="firstRow">
      <w:rPr>
        <w:b/>
        <w:bCs/>
      </w:rPr>
      <w:tcPr>
        <w:tcBorders>
          <w:bottom w:val="single" w:color="66C2BF" w:themeColor="accent1" w:sz="4" w:space="0"/>
        </w:tcBorders>
      </w:tcPr>
    </w:tblStylePr>
    <w:tblStylePr w:type="lastRow">
      <w:rPr>
        <w:b/>
        <w:bCs/>
      </w:rPr>
      <w:tcPr>
        <w:tcBorders>
          <w:top w:val="double" w:color="66C2BF" w:themeColor="accent1" w:sz="4" w:space="0"/>
        </w:tcBorders>
      </w:tcPr>
    </w:tblStylePr>
    <w:tblStylePr w:type="firstCol">
      <w:rPr>
        <w:b/>
        <w:bCs/>
      </w:rPr>
    </w:tblStylePr>
    <w:tblStylePr w:type="lastCol">
      <w:rPr>
        <w:b/>
        <w:bCs/>
      </w:rPr>
    </w:tblStylePr>
    <w:tblStylePr w:type="band1Vert">
      <w:tcPr>
        <w:shd w:val="clear" w:color="auto" w:fill="E0F2F2" w:themeFill="accent1" w:themeFillTint="33"/>
      </w:tcPr>
    </w:tblStylePr>
    <w:tblStylePr w:type="band1Horz">
      <w:tcPr>
        <w:shd w:val="clear" w:color="auto" w:fill="E0F2F2" w:themeFill="accent1" w:themeFillTint="33"/>
      </w:tcPr>
    </w:tblStylePr>
  </w:style>
  <w:style w:type="table" w:customStyle="1" w:styleId="384">
    <w:name w:val="List Table 6 Colorful Accent 2"/>
    <w:basedOn w:val="12"/>
    <w:uiPriority w:val="51"/>
    <w:pPr>
      <w:spacing w:after="0" w:line="240" w:lineRule="auto"/>
    </w:pPr>
    <w:rPr>
      <w:color w:val="946335" w:themeColor="accent2" w:themeShade="BF"/>
    </w:rPr>
    <w:tblPr>
      <w:tblBorders>
        <w:top w:val="single" w:color="BF844D" w:themeColor="accent2" w:sz="4" w:space="0"/>
        <w:bottom w:val="single" w:color="BF844D" w:themeColor="accent2" w:sz="4" w:space="0"/>
      </w:tblBorders>
    </w:tblPr>
    <w:tblStylePr w:type="firstRow">
      <w:rPr>
        <w:b/>
        <w:bCs/>
      </w:rPr>
      <w:tcPr>
        <w:tcBorders>
          <w:bottom w:val="single" w:color="BF844D" w:themeColor="accent2" w:sz="4" w:space="0"/>
        </w:tcBorders>
      </w:tcPr>
    </w:tblStylePr>
    <w:tblStylePr w:type="lastRow">
      <w:rPr>
        <w:b/>
        <w:bCs/>
      </w:rPr>
      <w:tcPr>
        <w:tcBorders>
          <w:top w:val="double" w:color="BF844D" w:themeColor="accent2" w:sz="4" w:space="0"/>
        </w:tcBorders>
      </w:tcPr>
    </w:tblStylePr>
    <w:tblStylePr w:type="firstCol">
      <w:rPr>
        <w:b/>
        <w:bCs/>
      </w:rPr>
    </w:tblStylePr>
    <w:tblStylePr w:type="lastCol">
      <w:rPr>
        <w:b/>
        <w:bCs/>
      </w:rPr>
    </w:tblStylePr>
    <w:tblStylePr w:type="band1Vert">
      <w:tcPr>
        <w:shd w:val="clear" w:color="auto" w:fill="F2E6DB" w:themeFill="accent2" w:themeFillTint="33"/>
      </w:tcPr>
    </w:tblStylePr>
    <w:tblStylePr w:type="band1Horz">
      <w:tcPr>
        <w:shd w:val="clear" w:color="auto" w:fill="F2E6DB" w:themeFill="accent2" w:themeFillTint="33"/>
      </w:tcPr>
    </w:tblStylePr>
  </w:style>
  <w:style w:type="table" w:customStyle="1" w:styleId="385">
    <w:name w:val="List Table 6 Colorful Accent 3"/>
    <w:basedOn w:val="12"/>
    <w:uiPriority w:val="51"/>
    <w:pPr>
      <w:spacing w:after="0" w:line="240" w:lineRule="auto"/>
    </w:pPr>
    <w:rPr>
      <w:color w:val="804930" w:themeColor="accent3" w:themeShade="BF"/>
    </w:rPr>
    <w:tblPr>
      <w:tblBorders>
        <w:top w:val="single" w:color="AB6140" w:themeColor="accent3" w:sz="4" w:space="0"/>
        <w:bottom w:val="single" w:color="AB6140" w:themeColor="accent3" w:sz="4" w:space="0"/>
      </w:tblBorders>
    </w:tblPr>
    <w:tblStylePr w:type="firstRow">
      <w:rPr>
        <w:b/>
        <w:bCs/>
      </w:rPr>
      <w:tcPr>
        <w:tcBorders>
          <w:bottom w:val="single" w:color="AB6140" w:themeColor="accent3" w:sz="4" w:space="0"/>
        </w:tcBorders>
      </w:tcPr>
    </w:tblStylePr>
    <w:tblStylePr w:type="lastRow">
      <w:rPr>
        <w:b/>
        <w:bCs/>
      </w:rPr>
      <w:tcPr>
        <w:tcBorders>
          <w:top w:val="double" w:color="AB6140" w:themeColor="accent3" w:sz="4" w:space="0"/>
        </w:tcBorders>
      </w:tcPr>
    </w:tblStylePr>
    <w:tblStylePr w:type="firstCol">
      <w:rPr>
        <w:b/>
        <w:bCs/>
      </w:rPr>
    </w:tblStylePr>
    <w:tblStylePr w:type="lastCol">
      <w:rPr>
        <w:b/>
        <w:bCs/>
      </w:rPr>
    </w:tblStylePr>
    <w:tblStylePr w:type="band1Vert">
      <w:tcPr>
        <w:shd w:val="clear" w:color="auto" w:fill="F0DED6" w:themeFill="accent3" w:themeFillTint="33"/>
      </w:tcPr>
    </w:tblStylePr>
    <w:tblStylePr w:type="band1Horz">
      <w:tcPr>
        <w:shd w:val="clear" w:color="auto" w:fill="F0DED6" w:themeFill="accent3" w:themeFillTint="33"/>
      </w:tcPr>
    </w:tblStylePr>
  </w:style>
  <w:style w:type="table" w:customStyle="1" w:styleId="386">
    <w:name w:val="List Table 6 Colorful Accent 4"/>
    <w:basedOn w:val="12"/>
    <w:uiPriority w:val="51"/>
    <w:pPr>
      <w:spacing w:after="0" w:line="240" w:lineRule="auto"/>
    </w:pPr>
    <w:rPr>
      <w:color w:val="768D47" w:themeColor="accent4" w:themeShade="BF"/>
    </w:rPr>
    <w:tblPr>
      <w:tblBorders>
        <w:top w:val="single" w:color="9AB367" w:themeColor="accent4" w:sz="4" w:space="0"/>
        <w:bottom w:val="single" w:color="9AB367" w:themeColor="accent4" w:sz="4" w:space="0"/>
      </w:tblBorders>
    </w:tblPr>
    <w:tblStylePr w:type="firstRow">
      <w:rPr>
        <w:b/>
        <w:bCs/>
      </w:rPr>
      <w:tcPr>
        <w:tcBorders>
          <w:bottom w:val="single" w:color="9AB367" w:themeColor="accent4" w:sz="4" w:space="0"/>
        </w:tcBorders>
      </w:tcPr>
    </w:tblStylePr>
    <w:tblStylePr w:type="lastRow">
      <w:rPr>
        <w:b/>
        <w:bCs/>
      </w:rPr>
      <w:tcPr>
        <w:tcBorders>
          <w:top w:val="double" w:color="9AB367" w:themeColor="accent4" w:sz="4" w:space="0"/>
        </w:tcBorders>
      </w:tcPr>
    </w:tblStylePr>
    <w:tblStylePr w:type="firstCol">
      <w:rPr>
        <w:b/>
        <w:bCs/>
      </w:rPr>
    </w:tblStylePr>
    <w:tblStylePr w:type="lastCol">
      <w:rPr>
        <w:b/>
        <w:bCs/>
      </w:rPr>
    </w:tblStylePr>
    <w:tblStylePr w:type="band1Vert">
      <w:tcPr>
        <w:shd w:val="clear" w:color="auto" w:fill="EAEFE0" w:themeFill="accent4" w:themeFillTint="33"/>
      </w:tcPr>
    </w:tblStylePr>
    <w:tblStylePr w:type="band1Horz">
      <w:tcPr>
        <w:shd w:val="clear" w:color="auto" w:fill="EAEFE0" w:themeFill="accent4" w:themeFillTint="33"/>
      </w:tcPr>
    </w:tblStylePr>
  </w:style>
  <w:style w:type="table" w:customStyle="1" w:styleId="387">
    <w:name w:val="List Table 6 Colorful Accent 5"/>
    <w:basedOn w:val="12"/>
    <w:uiPriority w:val="51"/>
    <w:pPr>
      <w:spacing w:after="0" w:line="240" w:lineRule="auto"/>
    </w:pPr>
    <w:rPr>
      <w:color w:val="8F4749" w:themeColor="accent5" w:themeShade="BF"/>
    </w:rPr>
    <w:tblPr>
      <w:tblBorders>
        <w:top w:val="single" w:color="B4696B" w:themeColor="accent5" w:sz="4" w:space="0"/>
        <w:bottom w:val="single" w:color="B4696B" w:themeColor="accent5" w:sz="4" w:space="0"/>
      </w:tblBorders>
    </w:tblPr>
    <w:tblStylePr w:type="firstRow">
      <w:rPr>
        <w:b/>
        <w:bCs/>
      </w:rPr>
      <w:tcPr>
        <w:tcBorders>
          <w:bottom w:val="single" w:color="B4696B" w:themeColor="accent5" w:sz="4" w:space="0"/>
        </w:tcBorders>
      </w:tcPr>
    </w:tblStylePr>
    <w:tblStylePr w:type="lastRow">
      <w:rPr>
        <w:b/>
        <w:bCs/>
      </w:rPr>
      <w:tcPr>
        <w:tcBorders>
          <w:top w:val="double" w:color="B4696B" w:themeColor="accent5" w:sz="4" w:space="0"/>
        </w:tcBorders>
      </w:tcPr>
    </w:tblStylePr>
    <w:tblStylePr w:type="firstCol">
      <w:rPr>
        <w:b/>
        <w:bCs/>
      </w:rPr>
    </w:tblStylePr>
    <w:tblStylePr w:type="lastCol">
      <w:rPr>
        <w:b/>
        <w:bCs/>
      </w:rPr>
    </w:tblStylePr>
    <w:tblStylePr w:type="band1Vert">
      <w:tcPr>
        <w:shd w:val="clear" w:color="auto" w:fill="EFE0E1" w:themeFill="accent5" w:themeFillTint="33"/>
      </w:tcPr>
    </w:tblStylePr>
    <w:tblStylePr w:type="band1Horz">
      <w:tcPr>
        <w:shd w:val="clear" w:color="auto" w:fill="EFE0E1" w:themeFill="accent5" w:themeFillTint="33"/>
      </w:tcPr>
    </w:tblStylePr>
  </w:style>
  <w:style w:type="table" w:customStyle="1" w:styleId="388">
    <w:name w:val="List Table 6 Colorful Accent 6"/>
    <w:basedOn w:val="12"/>
    <w:uiPriority w:val="51"/>
    <w:pPr>
      <w:spacing w:after="0" w:line="240" w:lineRule="auto"/>
    </w:pPr>
    <w:rPr>
      <w:color w:val="B39836" w:themeColor="accent6" w:themeShade="BF"/>
    </w:rPr>
    <w:tblPr>
      <w:tblBorders>
        <w:top w:val="single" w:color="D1BA66" w:themeColor="accent6" w:sz="4" w:space="0"/>
        <w:bottom w:val="single" w:color="D1BA66" w:themeColor="accent6" w:sz="4" w:space="0"/>
      </w:tblBorders>
    </w:tblPr>
    <w:tblStylePr w:type="firstRow">
      <w:rPr>
        <w:b/>
        <w:bCs/>
      </w:rPr>
      <w:tcPr>
        <w:tcBorders>
          <w:bottom w:val="single" w:color="D1BA66" w:themeColor="accent6" w:sz="4" w:space="0"/>
        </w:tcBorders>
      </w:tcPr>
    </w:tblStylePr>
    <w:tblStylePr w:type="lastRow">
      <w:rPr>
        <w:b/>
        <w:bCs/>
      </w:rPr>
      <w:tcPr>
        <w:tcBorders>
          <w:top w:val="double" w:color="D1BA66" w:themeColor="accent6" w:sz="4" w:space="0"/>
        </w:tcBorders>
      </w:tcPr>
    </w:tblStylePr>
    <w:tblStylePr w:type="firstCol">
      <w:rPr>
        <w:b/>
        <w:bCs/>
      </w:rPr>
    </w:tblStylePr>
    <w:tblStylePr w:type="lastCol">
      <w:rPr>
        <w:b/>
        <w:bCs/>
      </w:rPr>
    </w:tblStylePr>
    <w:tblStylePr w:type="band1Vert">
      <w:tcPr>
        <w:shd w:val="clear" w:color="auto" w:fill="F5F1E0" w:themeFill="accent6" w:themeFillTint="33"/>
      </w:tcPr>
    </w:tblStylePr>
    <w:tblStylePr w:type="band1Horz">
      <w:tcPr>
        <w:shd w:val="clear" w:color="auto" w:fill="F5F1E0" w:themeFill="accent6" w:themeFillTint="33"/>
      </w:tcPr>
    </w:tblStylePr>
  </w:style>
  <w:style w:type="table" w:customStyle="1" w:styleId="389">
    <w:name w:val="List Table 7 Colorful"/>
    <w:basedOn w:val="12"/>
    <w:uiPriority w:val="52"/>
    <w:pPr>
      <w:spacing w:after="0" w:line="240" w:lineRule="auto"/>
    </w:pPr>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90">
    <w:name w:val="List Table 7 Colorful Accent 1"/>
    <w:basedOn w:val="12"/>
    <w:uiPriority w:val="52"/>
    <w:pPr>
      <w:spacing w:after="0" w:line="240" w:lineRule="auto"/>
    </w:pPr>
    <w:rPr>
      <w:color w:val="3F9F9C" w:themeColor="accent1" w:themeShade="BF"/>
    </w:rPr>
    <w:tblStylePr w:type="firstRow">
      <w:rPr>
        <w:rFonts w:asciiTheme="majorHAnsi" w:hAnsiTheme="majorHAnsi" w:eastAsiaTheme="majorEastAsia" w:cstheme="majorBidi"/>
        <w:i/>
        <w:iCs/>
        <w:sz w:val="26"/>
      </w:rPr>
      <w:tcPr>
        <w:tcBorders>
          <w:bottom w:val="single" w:color="66C2BF"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66C2BF"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66C2BF"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66C2BF" w:themeColor="accent1" w:sz="4" w:space="0"/>
        </w:tcBorders>
        <w:shd w:val="clear" w:color="auto" w:fill="FFFFFF" w:themeFill="background1"/>
      </w:tcPr>
    </w:tblStylePr>
    <w:tblStylePr w:type="band1Vert">
      <w:tcPr>
        <w:shd w:val="clear" w:color="auto" w:fill="E0F2F2" w:themeFill="accent1" w:themeFillTint="33"/>
      </w:tcPr>
    </w:tblStylePr>
    <w:tblStylePr w:type="band1Horz">
      <w:tcPr>
        <w:shd w:val="clear" w:color="auto" w:fill="E0F2F2"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91">
    <w:name w:val="List Table 7 Colorful Accent 2"/>
    <w:basedOn w:val="12"/>
    <w:uiPriority w:val="52"/>
    <w:pPr>
      <w:spacing w:after="0" w:line="240" w:lineRule="auto"/>
    </w:pPr>
    <w:rPr>
      <w:color w:val="946335" w:themeColor="accent2" w:themeShade="BF"/>
    </w:rPr>
    <w:tblStylePr w:type="firstRow">
      <w:rPr>
        <w:rFonts w:asciiTheme="majorHAnsi" w:hAnsiTheme="majorHAnsi" w:eastAsiaTheme="majorEastAsia" w:cstheme="majorBidi"/>
        <w:i/>
        <w:iCs/>
        <w:sz w:val="26"/>
      </w:rPr>
      <w:tcPr>
        <w:tcBorders>
          <w:bottom w:val="single" w:color="BF844D"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BF844D"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BF844D"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BF844D" w:themeColor="accent2" w:sz="4" w:space="0"/>
        </w:tcBorders>
        <w:shd w:val="clear" w:color="auto" w:fill="FFFFFF" w:themeFill="background1"/>
      </w:tcPr>
    </w:tblStylePr>
    <w:tblStylePr w:type="band1Vert">
      <w:tcPr>
        <w:shd w:val="clear" w:color="auto" w:fill="F2E6DB" w:themeFill="accent2" w:themeFillTint="33"/>
      </w:tcPr>
    </w:tblStylePr>
    <w:tblStylePr w:type="band1Horz">
      <w:tcPr>
        <w:shd w:val="clear" w:color="auto" w:fill="F2E6DB"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92">
    <w:name w:val="List Table 7 Colorful Accent 3"/>
    <w:basedOn w:val="12"/>
    <w:uiPriority w:val="52"/>
    <w:pPr>
      <w:spacing w:after="0" w:line="240" w:lineRule="auto"/>
    </w:pPr>
    <w:rPr>
      <w:color w:val="804930" w:themeColor="accent3" w:themeShade="BF"/>
    </w:rPr>
    <w:tblStylePr w:type="firstRow">
      <w:rPr>
        <w:rFonts w:asciiTheme="majorHAnsi" w:hAnsiTheme="majorHAnsi" w:eastAsiaTheme="majorEastAsia" w:cstheme="majorBidi"/>
        <w:i/>
        <w:iCs/>
        <w:sz w:val="26"/>
      </w:rPr>
      <w:tcPr>
        <w:tcBorders>
          <w:bottom w:val="single" w:color="AB6140"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B614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B6140"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B6140" w:themeColor="accent3" w:sz="4" w:space="0"/>
        </w:tcBorders>
        <w:shd w:val="clear" w:color="auto" w:fill="FFFFFF" w:themeFill="background1"/>
      </w:tcPr>
    </w:tblStylePr>
    <w:tblStylePr w:type="band1Vert">
      <w:tcPr>
        <w:shd w:val="clear" w:color="auto" w:fill="F0DED6" w:themeFill="accent3" w:themeFillTint="33"/>
      </w:tcPr>
    </w:tblStylePr>
    <w:tblStylePr w:type="band1Horz">
      <w:tcPr>
        <w:shd w:val="clear" w:color="auto" w:fill="F0DED6"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93">
    <w:name w:val="List Table 7 Colorful Accent 4"/>
    <w:basedOn w:val="12"/>
    <w:uiPriority w:val="52"/>
    <w:pPr>
      <w:spacing w:after="0" w:line="240" w:lineRule="auto"/>
    </w:pPr>
    <w:rPr>
      <w:color w:val="768D47" w:themeColor="accent4" w:themeShade="BF"/>
    </w:rPr>
    <w:tblStylePr w:type="firstRow">
      <w:rPr>
        <w:rFonts w:asciiTheme="majorHAnsi" w:hAnsiTheme="majorHAnsi" w:eastAsiaTheme="majorEastAsia" w:cstheme="majorBidi"/>
        <w:i/>
        <w:iCs/>
        <w:sz w:val="26"/>
      </w:rPr>
      <w:tcPr>
        <w:tcBorders>
          <w:bottom w:val="single" w:color="9AB367"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AB36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AB367"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AB367" w:themeColor="accent4" w:sz="4" w:space="0"/>
        </w:tcBorders>
        <w:shd w:val="clear" w:color="auto" w:fill="FFFFFF" w:themeFill="background1"/>
      </w:tcPr>
    </w:tblStylePr>
    <w:tblStylePr w:type="band1Vert">
      <w:tcPr>
        <w:shd w:val="clear" w:color="auto" w:fill="EAEFE0" w:themeFill="accent4" w:themeFillTint="33"/>
      </w:tcPr>
    </w:tblStylePr>
    <w:tblStylePr w:type="band1Horz">
      <w:tcPr>
        <w:shd w:val="clear" w:color="auto" w:fill="EAEFE0"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94">
    <w:name w:val="List Table 7 Colorful Accent 5"/>
    <w:basedOn w:val="12"/>
    <w:uiPriority w:val="52"/>
    <w:pPr>
      <w:spacing w:after="0" w:line="240" w:lineRule="auto"/>
    </w:pPr>
    <w:rPr>
      <w:color w:val="8F4749" w:themeColor="accent5" w:themeShade="BF"/>
    </w:rPr>
    <w:tblStylePr w:type="firstRow">
      <w:rPr>
        <w:rFonts w:asciiTheme="majorHAnsi" w:hAnsiTheme="majorHAnsi" w:eastAsiaTheme="majorEastAsia" w:cstheme="majorBidi"/>
        <w:i/>
        <w:iCs/>
        <w:sz w:val="26"/>
      </w:rPr>
      <w:tcPr>
        <w:tcBorders>
          <w:bottom w:val="single" w:color="B4696B"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B4696B"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B4696B"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B4696B" w:themeColor="accent5" w:sz="4" w:space="0"/>
        </w:tcBorders>
        <w:shd w:val="clear" w:color="auto" w:fill="FFFFFF" w:themeFill="background1"/>
      </w:tcPr>
    </w:tblStylePr>
    <w:tblStylePr w:type="band1Vert">
      <w:tcPr>
        <w:shd w:val="clear" w:color="auto" w:fill="EFE0E1" w:themeFill="accent5" w:themeFillTint="33"/>
      </w:tcPr>
    </w:tblStylePr>
    <w:tblStylePr w:type="band1Horz">
      <w:tcPr>
        <w:shd w:val="clear" w:color="auto" w:fill="EFE0E1"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95">
    <w:name w:val="List Table 7 Colorful Accent 6"/>
    <w:basedOn w:val="12"/>
    <w:uiPriority w:val="52"/>
    <w:pPr>
      <w:spacing w:after="0" w:line="240" w:lineRule="auto"/>
    </w:pPr>
    <w:rPr>
      <w:color w:val="B39836" w:themeColor="accent6" w:themeShade="BF"/>
    </w:rPr>
    <w:tblStylePr w:type="firstRow">
      <w:rPr>
        <w:rFonts w:asciiTheme="majorHAnsi" w:hAnsiTheme="majorHAnsi" w:eastAsiaTheme="majorEastAsia" w:cstheme="majorBidi"/>
        <w:i/>
        <w:iCs/>
        <w:sz w:val="26"/>
      </w:rPr>
      <w:tcPr>
        <w:tcBorders>
          <w:bottom w:val="single" w:color="D1BA66"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D1BA6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D1BA66"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D1BA66" w:themeColor="accent6" w:sz="4" w:space="0"/>
        </w:tcBorders>
        <w:shd w:val="clear" w:color="auto" w:fill="FFFFFF" w:themeFill="background1"/>
      </w:tcPr>
    </w:tblStylePr>
    <w:tblStylePr w:type="band1Vert">
      <w:tcPr>
        <w:shd w:val="clear" w:color="auto" w:fill="F5F1E0" w:themeFill="accent6" w:themeFillTint="33"/>
      </w:tcPr>
    </w:tblStylePr>
    <w:tblStylePr w:type="band1Horz">
      <w:tcPr>
        <w:shd w:val="clear" w:color="auto" w:fill="F5F1E0"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96">
    <w:name w:val="Mention1"/>
    <w:basedOn w:val="11"/>
    <w:semiHidden/>
    <w:unhideWhenUsed/>
    <w:uiPriority w:val="99"/>
    <w:rPr>
      <w:color w:val="2B579A"/>
      <w:shd w:val="clear" w:color="auto" w:fill="E6E6E6"/>
    </w:rPr>
  </w:style>
  <w:style w:type="paragraph" w:styleId="397">
    <w:name w:val="No Spacing"/>
    <w:semiHidden/>
    <w:unhideWhenUsed/>
    <w:qFormat/>
    <w:uiPriority w:val="1"/>
    <w:pPr>
      <w:spacing w:after="0" w:line="240" w:lineRule="auto"/>
    </w:pPr>
    <w:rPr>
      <w:rFonts w:asciiTheme="minorHAnsi" w:hAnsiTheme="minorHAnsi" w:eastAsiaTheme="minorHAnsi" w:cstheme="minorBidi"/>
      <w:color w:val="5D5A55" w:themeColor="text2" w:themeTint="BF"/>
      <w:sz w:val="24"/>
      <w:szCs w:val="24"/>
      <w:lang w:val="fr-FR" w:eastAsia="en-US" w:bidi="ar-SA"/>
      <w14:textFill>
        <w14:solidFill>
          <w14:schemeClr w14:val="tx2">
            <w14:lumMod w14:val="75000"/>
            <w14:lumOff w14:val="25000"/>
          </w14:schemeClr>
        </w14:solidFill>
      </w14:textFill>
    </w:rPr>
  </w:style>
  <w:style w:type="character" w:customStyle="1" w:styleId="398">
    <w:name w:val="Titre de note Car"/>
    <w:basedOn w:val="11"/>
    <w:link w:val="87"/>
    <w:semiHidden/>
    <w:uiPriority w:val="99"/>
  </w:style>
  <w:style w:type="table" w:customStyle="1" w:styleId="399">
    <w:name w:val="Plain Table 1"/>
    <w:basedOn w:val="12"/>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00">
    <w:name w:val="Plain Table 2"/>
    <w:basedOn w:val="12"/>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401">
    <w:name w:val="Plain Table 3"/>
    <w:basedOn w:val="12"/>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02">
    <w:name w:val="Plain Table 4"/>
    <w:basedOn w:val="12"/>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03">
    <w:name w:val="Plain Table 5"/>
    <w:basedOn w:val="12"/>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404">
    <w:name w:val="Salutations Car"/>
    <w:basedOn w:val="11"/>
    <w:link w:val="90"/>
    <w:semiHidden/>
    <w:uiPriority w:val="99"/>
  </w:style>
  <w:style w:type="character" w:customStyle="1" w:styleId="405">
    <w:name w:val="Signature Car"/>
    <w:basedOn w:val="11"/>
    <w:link w:val="91"/>
    <w:semiHidden/>
    <w:uiPriority w:val="99"/>
  </w:style>
  <w:style w:type="character" w:customStyle="1" w:styleId="406">
    <w:name w:val="Lien hypertexte actif1"/>
    <w:basedOn w:val="11"/>
    <w:semiHidden/>
    <w:unhideWhenUsed/>
    <w:uiPriority w:val="99"/>
    <w:rPr>
      <w:u w:val="dotted"/>
    </w:rPr>
  </w:style>
  <w:style w:type="character" w:customStyle="1" w:styleId="407">
    <w:name w:val="Subtle Emphasis"/>
    <w:basedOn w:val="11"/>
    <w:semiHidden/>
    <w:unhideWhenUsed/>
    <w:qFormat/>
    <w:uiPriority w:val="19"/>
    <w:rPr>
      <w:i/>
      <w:iCs/>
      <w:color w:val="404040" w:themeColor="text1" w:themeTint="BF"/>
      <w14:textFill>
        <w14:solidFill>
          <w14:schemeClr w14:val="tx1">
            <w14:lumMod w14:val="75000"/>
            <w14:lumOff w14:val="25000"/>
          </w14:schemeClr>
        </w14:solidFill>
      </w14:textFill>
    </w:rPr>
  </w:style>
  <w:style w:type="character" w:customStyle="1" w:styleId="408">
    <w:name w:val="Subtle Reference"/>
    <w:basedOn w:val="11"/>
    <w:semiHidden/>
    <w:unhideWhenUsed/>
    <w:qFormat/>
    <w:uiPriority w:val="31"/>
    <w:rPr>
      <w:smallCaps/>
      <w:color w:val="595959" w:themeColor="text1" w:themeTint="A6"/>
      <w14:textFill>
        <w14:solidFill>
          <w14:schemeClr w14:val="tx1">
            <w14:lumMod w14:val="65000"/>
            <w14:lumOff w14:val="35000"/>
          </w14:schemeClr>
        </w14:solidFill>
      </w14:textFill>
    </w:rPr>
  </w:style>
  <w:style w:type="table" w:customStyle="1" w:styleId="409">
    <w:name w:val="Grid Table Light"/>
    <w:basedOn w:val="12"/>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410">
    <w:name w:val="Index 2 Char"/>
    <w:link w:val="5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1421</Words>
  <Characters>7818</Characters>
  <Lines>65</Lines>
  <Paragraphs>18</Paragraphs>
  <TotalTime>1</TotalTime>
  <ScaleCrop>false</ScaleCrop>
  <LinksUpToDate>false</LinksUpToDate>
  <CharactersWithSpaces>9221</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2023-07-04T15:24:00Z</dcterms:created>
  <dc:creator>maxime rousseau</dc:creator>
  <cp:lastModifiedBy>maxime</cp:lastModifiedBy>
  <dcterms:modified xsi:type="dcterms:W3CDTF">2023-07-25T14:32:54Z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